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A9B70" w14:textId="77777777" w:rsidR="00143256" w:rsidRPr="00ED7E46" w:rsidRDefault="00000000">
      <w:pPr>
        <w:rPr>
          <w:rFonts w:ascii="Times New Roman" w:hAnsi="Times New Roman" w:cs="Times New Roman"/>
          <w:b/>
          <w:sz w:val="26"/>
          <w:szCs w:val="26"/>
        </w:rPr>
      </w:pPr>
      <w:r w:rsidRPr="00ED7E46">
        <w:rPr>
          <w:rFonts w:ascii="Times New Roman" w:hAnsi="Times New Roman" w:cs="Times New Roman"/>
          <w:b/>
          <w:noProof/>
          <w:sz w:val="26"/>
          <w:szCs w:val="26"/>
        </w:rPr>
        <mc:AlternateContent>
          <mc:Choice Requires="wpg">
            <w:drawing>
              <wp:anchor distT="0" distB="0" distL="0" distR="0" simplePos="0" relativeHeight="251659264" behindDoc="0" locked="0" layoutInCell="1" allowOverlap="1" wp14:anchorId="01474A2C" wp14:editId="26F525AB">
                <wp:simplePos x="0" y="0"/>
                <wp:positionH relativeFrom="page">
                  <wp:posOffset>914400</wp:posOffset>
                </wp:positionH>
                <wp:positionV relativeFrom="page">
                  <wp:posOffset>914400</wp:posOffset>
                </wp:positionV>
                <wp:extent cx="5743575" cy="7538085"/>
                <wp:effectExtent l="0" t="0" r="9525" b="5715"/>
                <wp:wrapNone/>
                <wp:docPr id="1" name="Group 1"/>
                <wp:cNvGraphicFramePr/>
                <a:graphic xmlns:a="http://schemas.openxmlformats.org/drawingml/2006/main">
                  <a:graphicData uri="http://schemas.microsoft.com/office/word/2010/wordprocessingGroup">
                    <wpg:wgp>
                      <wpg:cNvGrpSpPr/>
                      <wpg:grpSpPr>
                        <a:xfrm>
                          <a:off x="0" y="0"/>
                          <a:ext cx="5743575" cy="7537849"/>
                          <a:chOff x="2475800" y="0"/>
                          <a:chExt cx="5740400" cy="7560000"/>
                        </a:xfrm>
                      </wpg:grpSpPr>
                      <wpg:grpSp>
                        <wpg:cNvPr id="2" name="Group 2"/>
                        <wpg:cNvGrpSpPr/>
                        <wpg:grpSpPr>
                          <a:xfrm>
                            <a:off x="2475800" y="0"/>
                            <a:ext cx="5740400" cy="7560000"/>
                            <a:chOff x="1858" y="1284"/>
                            <a:chExt cx="9040" cy="14270"/>
                          </a:xfrm>
                        </wpg:grpSpPr>
                        <wps:wsp>
                          <wps:cNvPr id="3" name="Shape 3"/>
                          <wps:cNvSpPr/>
                          <wps:spPr>
                            <a:xfrm>
                              <a:off x="1858" y="1284"/>
                              <a:ext cx="9025" cy="14250"/>
                            </a:xfrm>
                            <a:prstGeom prst="rect">
                              <a:avLst/>
                            </a:prstGeom>
                            <a:noFill/>
                            <a:ln>
                              <a:noFill/>
                            </a:ln>
                          </wps:spPr>
                          <wps:txbx>
                            <w:txbxContent>
                              <w:p w14:paraId="34B5B086" w14:textId="77777777" w:rsidR="00143256" w:rsidRDefault="00143256">
                                <w:pPr>
                                  <w:spacing w:line="240" w:lineRule="auto"/>
                                </w:pPr>
                              </w:p>
                            </w:txbxContent>
                          </wps:txbx>
                          <wps:bodyPr spcFirstLastPara="1" wrap="square" lIns="91425" tIns="91425" rIns="91425" bIns="91425" anchor="ctr" anchorCtr="0">
                            <a:noAutofit/>
                          </wps:bodyPr>
                        </wps:wsp>
                        <wps:wsp>
                          <wps:cNvPr id="4" name="Shape 4"/>
                          <wps:cNvSpPr/>
                          <wps:spPr>
                            <a:xfrm>
                              <a:off x="1858" y="1284"/>
                              <a:ext cx="9040" cy="14270"/>
                            </a:xfrm>
                            <a:custGeom>
                              <a:avLst/>
                              <a:gdLst/>
                              <a:ahLst/>
                              <a:cxnLst/>
                              <a:rect l="l" t="t" r="r" b="b"/>
                              <a:pathLst>
                                <a:path w="9040" h="14270" extrusionOk="0">
                                  <a:moveTo>
                                    <a:pt x="8995" y="14270"/>
                                  </a:moveTo>
                                  <a:lnTo>
                                    <a:pt x="45" y="14270"/>
                                  </a:lnTo>
                                  <a:lnTo>
                                    <a:pt x="39" y="14270"/>
                                  </a:lnTo>
                                  <a:lnTo>
                                    <a:pt x="32" y="14268"/>
                                  </a:lnTo>
                                  <a:lnTo>
                                    <a:pt x="26" y="14266"/>
                                  </a:lnTo>
                                  <a:lnTo>
                                    <a:pt x="21" y="14263"/>
                                  </a:lnTo>
                                  <a:lnTo>
                                    <a:pt x="16" y="14259"/>
                                  </a:lnTo>
                                  <a:lnTo>
                                    <a:pt x="11" y="14254"/>
                                  </a:lnTo>
                                  <a:lnTo>
                                    <a:pt x="7" y="14249"/>
                                  </a:lnTo>
                                  <a:lnTo>
                                    <a:pt x="4" y="14244"/>
                                  </a:lnTo>
                                  <a:lnTo>
                                    <a:pt x="2" y="14238"/>
                                  </a:lnTo>
                                  <a:lnTo>
                                    <a:pt x="0" y="14231"/>
                                  </a:lnTo>
                                  <a:lnTo>
                                    <a:pt x="0" y="14225"/>
                                  </a:lnTo>
                                  <a:lnTo>
                                    <a:pt x="0" y="45"/>
                                  </a:lnTo>
                                  <a:lnTo>
                                    <a:pt x="0" y="39"/>
                                  </a:lnTo>
                                  <a:lnTo>
                                    <a:pt x="2" y="32"/>
                                  </a:lnTo>
                                  <a:lnTo>
                                    <a:pt x="4" y="26"/>
                                  </a:lnTo>
                                  <a:lnTo>
                                    <a:pt x="7" y="21"/>
                                  </a:lnTo>
                                  <a:lnTo>
                                    <a:pt x="11" y="16"/>
                                  </a:lnTo>
                                  <a:lnTo>
                                    <a:pt x="16" y="11"/>
                                  </a:lnTo>
                                  <a:lnTo>
                                    <a:pt x="21" y="7"/>
                                  </a:lnTo>
                                  <a:lnTo>
                                    <a:pt x="26" y="4"/>
                                  </a:lnTo>
                                  <a:lnTo>
                                    <a:pt x="32" y="2"/>
                                  </a:lnTo>
                                  <a:lnTo>
                                    <a:pt x="39" y="0"/>
                                  </a:lnTo>
                                  <a:lnTo>
                                    <a:pt x="45" y="0"/>
                                  </a:lnTo>
                                  <a:lnTo>
                                    <a:pt x="8995" y="0"/>
                                  </a:lnTo>
                                  <a:lnTo>
                                    <a:pt x="9001" y="0"/>
                                  </a:lnTo>
                                  <a:lnTo>
                                    <a:pt x="9008" y="2"/>
                                  </a:lnTo>
                                  <a:lnTo>
                                    <a:pt x="9014" y="4"/>
                                  </a:lnTo>
                                  <a:lnTo>
                                    <a:pt x="9019" y="7"/>
                                  </a:lnTo>
                                  <a:lnTo>
                                    <a:pt x="9024" y="11"/>
                                  </a:lnTo>
                                  <a:lnTo>
                                    <a:pt x="9029" y="16"/>
                                  </a:lnTo>
                                  <a:lnTo>
                                    <a:pt x="9033" y="21"/>
                                  </a:lnTo>
                                  <a:lnTo>
                                    <a:pt x="9036" y="26"/>
                                  </a:lnTo>
                                  <a:lnTo>
                                    <a:pt x="9038" y="32"/>
                                  </a:lnTo>
                                  <a:lnTo>
                                    <a:pt x="9040" y="39"/>
                                  </a:lnTo>
                                  <a:lnTo>
                                    <a:pt x="9040" y="45"/>
                                  </a:lnTo>
                                  <a:lnTo>
                                    <a:pt x="9040" y="54"/>
                                  </a:lnTo>
                                  <a:lnTo>
                                    <a:pt x="72" y="54"/>
                                  </a:lnTo>
                                  <a:lnTo>
                                    <a:pt x="69" y="54"/>
                                  </a:lnTo>
                                  <a:lnTo>
                                    <a:pt x="67" y="55"/>
                                  </a:lnTo>
                                  <a:lnTo>
                                    <a:pt x="65" y="56"/>
                                  </a:lnTo>
                                  <a:lnTo>
                                    <a:pt x="62" y="57"/>
                                  </a:lnTo>
                                  <a:lnTo>
                                    <a:pt x="60" y="58"/>
                                  </a:lnTo>
                                  <a:lnTo>
                                    <a:pt x="58" y="60"/>
                                  </a:lnTo>
                                  <a:lnTo>
                                    <a:pt x="57" y="62"/>
                                  </a:lnTo>
                                  <a:lnTo>
                                    <a:pt x="56" y="65"/>
                                  </a:lnTo>
                                  <a:lnTo>
                                    <a:pt x="55" y="67"/>
                                  </a:lnTo>
                                  <a:lnTo>
                                    <a:pt x="54" y="69"/>
                                  </a:lnTo>
                                  <a:lnTo>
                                    <a:pt x="54" y="14201"/>
                                  </a:lnTo>
                                  <a:lnTo>
                                    <a:pt x="55" y="14203"/>
                                  </a:lnTo>
                                  <a:lnTo>
                                    <a:pt x="56" y="14205"/>
                                  </a:lnTo>
                                  <a:lnTo>
                                    <a:pt x="57" y="14208"/>
                                  </a:lnTo>
                                  <a:lnTo>
                                    <a:pt x="58" y="14210"/>
                                  </a:lnTo>
                                  <a:lnTo>
                                    <a:pt x="60" y="14212"/>
                                  </a:lnTo>
                                  <a:lnTo>
                                    <a:pt x="62" y="14213"/>
                                  </a:lnTo>
                                  <a:lnTo>
                                    <a:pt x="65" y="14214"/>
                                  </a:lnTo>
                                  <a:lnTo>
                                    <a:pt x="67" y="14215"/>
                                  </a:lnTo>
                                  <a:lnTo>
                                    <a:pt x="69" y="14216"/>
                                  </a:lnTo>
                                  <a:lnTo>
                                    <a:pt x="72" y="14216"/>
                                  </a:lnTo>
                                  <a:lnTo>
                                    <a:pt x="9040" y="14216"/>
                                  </a:lnTo>
                                  <a:lnTo>
                                    <a:pt x="9040" y="14225"/>
                                  </a:lnTo>
                                  <a:lnTo>
                                    <a:pt x="9040" y="14231"/>
                                  </a:lnTo>
                                  <a:lnTo>
                                    <a:pt x="9038" y="14238"/>
                                  </a:lnTo>
                                  <a:lnTo>
                                    <a:pt x="9036" y="14244"/>
                                  </a:lnTo>
                                  <a:lnTo>
                                    <a:pt x="9033" y="14249"/>
                                  </a:lnTo>
                                  <a:lnTo>
                                    <a:pt x="9029" y="14254"/>
                                  </a:lnTo>
                                  <a:lnTo>
                                    <a:pt x="9024" y="14259"/>
                                  </a:lnTo>
                                  <a:lnTo>
                                    <a:pt x="9019" y="14263"/>
                                  </a:lnTo>
                                  <a:lnTo>
                                    <a:pt x="9014" y="14266"/>
                                  </a:lnTo>
                                  <a:lnTo>
                                    <a:pt x="9008" y="14268"/>
                                  </a:lnTo>
                                  <a:lnTo>
                                    <a:pt x="9001" y="14270"/>
                                  </a:lnTo>
                                  <a:lnTo>
                                    <a:pt x="8995" y="14270"/>
                                  </a:lnTo>
                                  <a:close/>
                                  <a:moveTo>
                                    <a:pt x="9040" y="14216"/>
                                  </a:moveTo>
                                  <a:lnTo>
                                    <a:pt x="8968" y="14216"/>
                                  </a:lnTo>
                                  <a:lnTo>
                                    <a:pt x="8971" y="14216"/>
                                  </a:lnTo>
                                  <a:lnTo>
                                    <a:pt x="8973" y="14215"/>
                                  </a:lnTo>
                                  <a:lnTo>
                                    <a:pt x="8975" y="14214"/>
                                  </a:lnTo>
                                  <a:lnTo>
                                    <a:pt x="8978" y="14213"/>
                                  </a:lnTo>
                                  <a:lnTo>
                                    <a:pt x="8980" y="14212"/>
                                  </a:lnTo>
                                  <a:lnTo>
                                    <a:pt x="8982" y="14210"/>
                                  </a:lnTo>
                                  <a:lnTo>
                                    <a:pt x="8983" y="14208"/>
                                  </a:lnTo>
                                  <a:lnTo>
                                    <a:pt x="8984" y="14205"/>
                                  </a:lnTo>
                                  <a:lnTo>
                                    <a:pt x="8985" y="14203"/>
                                  </a:lnTo>
                                  <a:lnTo>
                                    <a:pt x="8986" y="14201"/>
                                  </a:lnTo>
                                  <a:lnTo>
                                    <a:pt x="8986" y="69"/>
                                  </a:lnTo>
                                  <a:lnTo>
                                    <a:pt x="8985" y="67"/>
                                  </a:lnTo>
                                  <a:lnTo>
                                    <a:pt x="8984" y="65"/>
                                  </a:lnTo>
                                  <a:lnTo>
                                    <a:pt x="8983" y="62"/>
                                  </a:lnTo>
                                  <a:lnTo>
                                    <a:pt x="8982" y="60"/>
                                  </a:lnTo>
                                  <a:lnTo>
                                    <a:pt x="8980" y="58"/>
                                  </a:lnTo>
                                  <a:lnTo>
                                    <a:pt x="8978" y="57"/>
                                  </a:lnTo>
                                  <a:lnTo>
                                    <a:pt x="8975" y="56"/>
                                  </a:lnTo>
                                  <a:lnTo>
                                    <a:pt x="8973" y="55"/>
                                  </a:lnTo>
                                  <a:lnTo>
                                    <a:pt x="8971" y="54"/>
                                  </a:lnTo>
                                  <a:lnTo>
                                    <a:pt x="8968" y="54"/>
                                  </a:lnTo>
                                  <a:lnTo>
                                    <a:pt x="9040" y="54"/>
                                  </a:lnTo>
                                  <a:lnTo>
                                    <a:pt x="9040" y="14216"/>
                                  </a:lnTo>
                                  <a:close/>
                                  <a:moveTo>
                                    <a:pt x="8959" y="14198"/>
                                  </a:moveTo>
                                  <a:lnTo>
                                    <a:pt x="81" y="14198"/>
                                  </a:lnTo>
                                  <a:lnTo>
                                    <a:pt x="80" y="14198"/>
                                  </a:lnTo>
                                  <a:lnTo>
                                    <a:pt x="78" y="14198"/>
                                  </a:lnTo>
                                  <a:lnTo>
                                    <a:pt x="77" y="14197"/>
                                  </a:lnTo>
                                  <a:lnTo>
                                    <a:pt x="76" y="14197"/>
                                  </a:lnTo>
                                  <a:lnTo>
                                    <a:pt x="75" y="14196"/>
                                  </a:lnTo>
                                  <a:lnTo>
                                    <a:pt x="74" y="14195"/>
                                  </a:lnTo>
                                  <a:lnTo>
                                    <a:pt x="73" y="14194"/>
                                  </a:lnTo>
                                  <a:lnTo>
                                    <a:pt x="73" y="14193"/>
                                  </a:lnTo>
                                  <a:lnTo>
                                    <a:pt x="72" y="14192"/>
                                  </a:lnTo>
                                  <a:lnTo>
                                    <a:pt x="72" y="14190"/>
                                  </a:lnTo>
                                  <a:lnTo>
                                    <a:pt x="72" y="80"/>
                                  </a:lnTo>
                                  <a:lnTo>
                                    <a:pt x="72" y="78"/>
                                  </a:lnTo>
                                  <a:lnTo>
                                    <a:pt x="73" y="77"/>
                                  </a:lnTo>
                                  <a:lnTo>
                                    <a:pt x="73" y="76"/>
                                  </a:lnTo>
                                  <a:lnTo>
                                    <a:pt x="74" y="75"/>
                                  </a:lnTo>
                                  <a:lnTo>
                                    <a:pt x="75" y="74"/>
                                  </a:lnTo>
                                  <a:lnTo>
                                    <a:pt x="76" y="73"/>
                                  </a:lnTo>
                                  <a:lnTo>
                                    <a:pt x="77" y="73"/>
                                  </a:lnTo>
                                  <a:lnTo>
                                    <a:pt x="78" y="72"/>
                                  </a:lnTo>
                                  <a:lnTo>
                                    <a:pt x="80" y="72"/>
                                  </a:lnTo>
                                  <a:lnTo>
                                    <a:pt x="81" y="72"/>
                                  </a:lnTo>
                                  <a:lnTo>
                                    <a:pt x="8959" y="72"/>
                                  </a:lnTo>
                                  <a:lnTo>
                                    <a:pt x="8960" y="72"/>
                                  </a:lnTo>
                                  <a:lnTo>
                                    <a:pt x="8962" y="72"/>
                                  </a:lnTo>
                                  <a:lnTo>
                                    <a:pt x="8963" y="73"/>
                                  </a:lnTo>
                                  <a:lnTo>
                                    <a:pt x="8964" y="73"/>
                                  </a:lnTo>
                                  <a:lnTo>
                                    <a:pt x="8965" y="74"/>
                                  </a:lnTo>
                                  <a:lnTo>
                                    <a:pt x="8966" y="75"/>
                                  </a:lnTo>
                                  <a:lnTo>
                                    <a:pt x="8967" y="76"/>
                                  </a:lnTo>
                                  <a:lnTo>
                                    <a:pt x="8967" y="77"/>
                                  </a:lnTo>
                                  <a:lnTo>
                                    <a:pt x="8968" y="78"/>
                                  </a:lnTo>
                                  <a:lnTo>
                                    <a:pt x="8968" y="80"/>
                                  </a:lnTo>
                                  <a:lnTo>
                                    <a:pt x="8968" y="90"/>
                                  </a:lnTo>
                                  <a:lnTo>
                                    <a:pt x="90" y="90"/>
                                  </a:lnTo>
                                  <a:lnTo>
                                    <a:pt x="90" y="14180"/>
                                  </a:lnTo>
                                  <a:lnTo>
                                    <a:pt x="8968" y="14180"/>
                                  </a:lnTo>
                                  <a:lnTo>
                                    <a:pt x="8968" y="14190"/>
                                  </a:lnTo>
                                  <a:lnTo>
                                    <a:pt x="8968" y="14192"/>
                                  </a:lnTo>
                                  <a:lnTo>
                                    <a:pt x="8967" y="14193"/>
                                  </a:lnTo>
                                  <a:lnTo>
                                    <a:pt x="8967" y="14194"/>
                                  </a:lnTo>
                                  <a:lnTo>
                                    <a:pt x="8966" y="14195"/>
                                  </a:lnTo>
                                  <a:lnTo>
                                    <a:pt x="8965" y="14196"/>
                                  </a:lnTo>
                                  <a:lnTo>
                                    <a:pt x="8964" y="14197"/>
                                  </a:lnTo>
                                  <a:lnTo>
                                    <a:pt x="8963" y="14197"/>
                                  </a:lnTo>
                                  <a:lnTo>
                                    <a:pt x="8962" y="14198"/>
                                  </a:lnTo>
                                  <a:lnTo>
                                    <a:pt x="8960" y="14198"/>
                                  </a:lnTo>
                                  <a:lnTo>
                                    <a:pt x="8959" y="14198"/>
                                  </a:lnTo>
                                  <a:close/>
                                  <a:moveTo>
                                    <a:pt x="8968" y="14180"/>
                                  </a:moveTo>
                                  <a:lnTo>
                                    <a:pt x="8950" y="14180"/>
                                  </a:lnTo>
                                  <a:lnTo>
                                    <a:pt x="8950" y="90"/>
                                  </a:lnTo>
                                  <a:lnTo>
                                    <a:pt x="8968" y="90"/>
                                  </a:lnTo>
                                  <a:lnTo>
                                    <a:pt x="8968" y="1418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9"/>
                            <a:srcRect/>
                            <a:stretch>
                              <a:fillRect/>
                            </a:stretch>
                          </pic:blipFill>
                          <pic:spPr>
                            <a:xfrm>
                              <a:off x="5522" y="4740"/>
                              <a:ext cx="1690" cy="1695"/>
                            </a:xfrm>
                            <a:prstGeom prst="rect">
                              <a:avLst/>
                            </a:prstGeom>
                            <a:noFill/>
                            <a:ln>
                              <a:noFill/>
                            </a:ln>
                          </pic:spPr>
                        </pic:pic>
                      </wpg:grpSp>
                      <wps:wsp>
                        <wps:cNvPr id="6" name="Shape 6"/>
                        <wps:cNvSpPr txBox="1"/>
                        <wps:spPr>
                          <a:xfrm>
                            <a:off x="3280300" y="496875"/>
                            <a:ext cx="4935900" cy="1336500"/>
                          </a:xfrm>
                          <a:prstGeom prst="rect">
                            <a:avLst/>
                          </a:prstGeom>
                          <a:noFill/>
                          <a:ln>
                            <a:noFill/>
                          </a:ln>
                        </wps:spPr>
                        <wps:txbx>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wps:txbx>
                        <wps:bodyPr spcFirstLastPara="1" wrap="square" lIns="91425" tIns="91425" rIns="91425" bIns="91425" anchor="t" anchorCtr="0">
                          <a:noAutofit/>
                        </wps:bodyPr>
                      </wps:wsp>
                      <wps:wsp>
                        <wps:cNvPr id="7" name="Shape 7"/>
                        <wps:cNvSpPr txBox="1"/>
                        <wps:spPr>
                          <a:xfrm>
                            <a:off x="3521800" y="3200250"/>
                            <a:ext cx="3675300" cy="804900"/>
                          </a:xfrm>
                          <a:prstGeom prst="rect">
                            <a:avLst/>
                          </a:prstGeom>
                          <a:noFill/>
                          <a:ln>
                            <a:noFill/>
                          </a:ln>
                        </wps:spPr>
                        <wps:txbx>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wps:txbx>
                        <wps:bodyPr spcFirstLastPara="1" wrap="square" lIns="91425" tIns="91425" rIns="91425" bIns="91425" anchor="t" anchorCtr="0">
                          <a:noAutofit/>
                        </wps:bodyPr>
                      </wps:wsp>
                      <wps:wsp>
                        <wps:cNvPr id="8" name="Shape 8"/>
                        <wps:cNvSpPr txBox="1"/>
                        <wps:spPr>
                          <a:xfrm>
                            <a:off x="3263625" y="3898875"/>
                            <a:ext cx="4313400" cy="1047900"/>
                          </a:xfrm>
                          <a:prstGeom prst="rect">
                            <a:avLst/>
                          </a:prstGeom>
                          <a:noFill/>
                          <a:ln>
                            <a:noFill/>
                          </a:ln>
                        </wps:spPr>
                        <wps:txbx>
                          <w:txbxContent>
                            <w:p w14:paraId="777399E9" w14:textId="612DE881" w:rsidR="00143256" w:rsidRPr="00B120A5" w:rsidRDefault="00BA5173">
                              <w:pPr>
                                <w:spacing w:line="240" w:lineRule="auto"/>
                                <w:jc w:val="center"/>
                                <w:rPr>
                                  <w:lang w:val="en-US"/>
                                </w:rPr>
                              </w:pPr>
                              <w:r>
                                <w:rPr>
                                  <w:rFonts w:ascii="Times New Roman" w:eastAsia="Times New Roman" w:hAnsi="Times New Roman" w:cs="Times New Roman"/>
                                  <w:b/>
                                  <w:color w:val="000000"/>
                                  <w:sz w:val="30"/>
                                  <w:lang w:val="en-US"/>
                                </w:rPr>
                                <w:t>Lab03: N-Queens &amp; Traveling Salesman Problem</w:t>
                              </w:r>
                            </w:p>
                          </w:txbxContent>
                        </wps:txbx>
                        <wps:bodyPr spcFirstLastPara="1" wrap="square" lIns="91425" tIns="91425" rIns="91425" bIns="91425" anchor="t" anchorCtr="0">
                          <a:noAutofit/>
                        </wps:bodyPr>
                      </wps:wsp>
                      <wps:wsp>
                        <wps:cNvPr id="9" name="Shape 9"/>
                        <wps:cNvSpPr txBox="1"/>
                        <wps:spPr>
                          <a:xfrm>
                            <a:off x="3963900" y="4810100"/>
                            <a:ext cx="2764200" cy="501300"/>
                          </a:xfrm>
                          <a:prstGeom prst="rect">
                            <a:avLst/>
                          </a:prstGeom>
                          <a:noFill/>
                          <a:ln>
                            <a:noFill/>
                          </a:ln>
                        </wps:spPr>
                        <wps:txbx>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wps:txbx>
                        <wps:bodyPr spcFirstLastPara="1" wrap="square" lIns="91425" tIns="91425" rIns="91425" bIns="91425" anchor="t" anchorCtr="0">
                          <a:noAutofit/>
                        </wps:bodyPr>
                      </wps:wsp>
                      <wps:wsp>
                        <wps:cNvPr id="10" name="Shape 10"/>
                        <wps:cNvSpPr txBox="1"/>
                        <wps:spPr>
                          <a:xfrm>
                            <a:off x="3601667" y="5136164"/>
                            <a:ext cx="3341427" cy="1441820"/>
                          </a:xfrm>
                          <a:prstGeom prst="rect">
                            <a:avLst/>
                          </a:prstGeom>
                          <a:noFill/>
                          <a:ln>
                            <a:noFill/>
                          </a:ln>
                        </wps:spPr>
                        <wps:txbx>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wps:txbx>
                        <wps:bodyPr spcFirstLastPara="1" wrap="square" lIns="91425" tIns="91425" rIns="91425" bIns="91425" anchor="t" anchorCtr="0">
                          <a:noAutofit/>
                        </wps:bodyPr>
                      </wps:wsp>
                      <wps:wsp>
                        <wps:cNvPr id="11" name="Shape 11"/>
                        <wps:cNvSpPr txBox="1"/>
                        <wps:spPr>
                          <a:xfrm>
                            <a:off x="3392850" y="6328775"/>
                            <a:ext cx="3872700" cy="425100"/>
                          </a:xfrm>
                          <a:prstGeom prst="rect">
                            <a:avLst/>
                          </a:prstGeom>
                          <a:noFill/>
                          <a:ln>
                            <a:noFill/>
                          </a:ln>
                        </wps:spPr>
                        <wps:txbx>
                          <w:txbxContent>
                            <w:p w14:paraId="55036812" w14:textId="77777777" w:rsidR="00143256" w:rsidRDefault="00143256">
                              <w:pPr>
                                <w:spacing w:line="240" w:lineRule="auto"/>
                              </w:pPr>
                            </w:p>
                          </w:txbxContent>
                        </wps:txbx>
                        <wps:bodyPr spcFirstLastPara="1" wrap="square" lIns="91425" tIns="91425" rIns="91425" bIns="91425" anchor="t" anchorCtr="0">
                          <a:noAutofit/>
                        </wps:bodyPr>
                      </wps:wsp>
                      <wps:wsp>
                        <wps:cNvPr id="12" name="Shape 12"/>
                        <wps:cNvSpPr txBox="1"/>
                        <wps:spPr>
                          <a:xfrm>
                            <a:off x="4319250" y="6495925"/>
                            <a:ext cx="2019900" cy="425100"/>
                          </a:xfrm>
                          <a:prstGeom prst="rect">
                            <a:avLst/>
                          </a:prstGeom>
                          <a:noFill/>
                          <a:ln>
                            <a:noFill/>
                          </a:ln>
                        </wps:spPr>
                        <wps:txbx>
                          <w:txbxContent>
                            <w:p w14:paraId="18CD2C9F" w14:textId="77777777" w:rsidR="00143256" w:rsidRDefault="00143256">
                              <w:pPr>
                                <w:spacing w:line="240" w:lineRule="auto"/>
                                <w:jc w:val="center"/>
                              </w:pPr>
                            </w:p>
                          </w:txbxContent>
                        </wps:txbx>
                        <wps:bodyPr spcFirstLastPara="1" wrap="square" lIns="91425" tIns="91425" rIns="91425" bIns="91425" anchor="t" anchorCtr="0">
                          <a:noAutofit/>
                        </wps:bodyPr>
                      </wps:wsp>
                    </wpg:wgp>
                  </a:graphicData>
                </a:graphic>
              </wp:anchor>
            </w:drawing>
          </mc:Choice>
          <mc:Fallback>
            <w:pict>
              <v:group w14:anchorId="01474A2C" id="Group 1" o:spid="_x0000_s1026" style="position:absolute;margin-left:1in;margin-top:1in;width:452.25pt;height:593.55pt;z-index:251659264;mso-wrap-distance-left:0;mso-wrap-distance-right:0;mso-position-horizontal-relative:page;mso-position-vertical-relative:page" coordorigin="24758" coordsize="57404,7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">
                <v:group id="Group 2" o:spid="_x0000_s1027" style="position:absolute;left:24758;width:57404;height:75600" coordorigin="1858,1284"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left:1858;top:1284;width:9025;height:1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4B5B086" w14:textId="77777777" w:rsidR="00143256" w:rsidRDefault="00143256">
                          <w:pPr>
                            <w:spacing w:line="240" w:lineRule="auto"/>
                          </w:pPr>
                        </w:p>
                      </w:txbxContent>
                    </v:textbox>
                  </v:rect>
                  <v:shape id="Shape 4" o:spid="_x0000_s1029" style="position:absolute;left:1858;top:1284;width:9040;height:14270;visibility:visible;mso-wrap-style:square;v-text-anchor:middle"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" path="m8995,14270r-8950,l39,14270r-7,-2l26,14266r-5,-3l16,14259r-5,-5l7,14249r-3,-5l2,14238r-2,-7l,14225,,45,,39,2,32,4,26,7,21r4,-5l16,11,21,7,26,4,32,2,39,r6,l8995,r6,l9008,2r6,2l9019,7r5,4l9029,16r4,5l9036,26r2,6l9040,39r,6l9040,54,72,54r-3,l67,55r-2,1l62,57r-2,1l58,60r-1,2l56,65r-1,2l54,69r,14132l55,14203r1,2l57,14208r1,2l60,14212r2,1l65,14214r2,1l69,14216r3,l9040,14216r,9l9040,14231r-2,7l9036,14244r-3,5l9029,14254r-5,5l9019,14263r-5,3l9008,14268r-7,2l8995,14270xm9040,14216r-72,l8971,14216r2,-1l8975,14214r3,-1l8980,14212r2,-2l8983,14208r1,-3l8985,14203r1,-2l8986,69r-1,-2l8984,65r-1,-3l8982,60r-2,-2l8978,57r-3,-1l8973,55r-2,-1l8968,54r72,l9040,14216xm8959,14198r-8878,l80,14198r-2,l77,14197r-1,l75,14196r-1,-1l73,14194r,-1l72,14192r,-2l72,80r,-2l73,77r,-1l74,75r1,-1l76,73r1,l78,72r2,l81,72r8878,l8960,72r2,l8963,73r1,l8965,74r1,1l8967,76r,1l8968,78r,2l8968,90,90,90r,14090l8968,14180r,10l8968,14192r-1,1l8967,14194r-1,1l8965,14196r-1,1l8963,14197r-1,1l8960,14198r-1,xm8968,14180r-18,l8950,90r18,l8968,1418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522;top:4740;width:1690;height:16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">
                    <v:imagedata r:id="rId10" o:title=""/>
                  </v:shape>
                </v:group>
                <v:shapetype id="_x0000_t202" coordsize="21600,21600" o:spt="202" path="m,l,21600r21600,l21600,xe">
                  <v:stroke joinstyle="miter"/>
                  <v:path gradientshapeok="t" o:connecttype="rect"/>
                </v:shapetype>
                <v:shape id="Shape 6" o:spid="_x0000_s1031" type="#_x0000_t202" style="position:absolute;left:32803;top:4968;width:49359;height:1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v:textbox>
                </v:shape>
                <v:shape id="Shape 7" o:spid="_x0000_s1032" type="#_x0000_t202" style="position:absolute;left:35218;top:32002;width:36753;height: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v:textbox>
                </v:shape>
                <v:shape id="Shape 8" o:spid="_x0000_s1033" type="#_x0000_t202" style="position:absolute;left:32636;top:38988;width:43134;height:10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77399E9" w14:textId="612DE881" w:rsidR="00143256" w:rsidRPr="00B120A5" w:rsidRDefault="00BA5173">
                        <w:pPr>
                          <w:spacing w:line="240" w:lineRule="auto"/>
                          <w:jc w:val="center"/>
                          <w:rPr>
                            <w:lang w:val="en-US"/>
                          </w:rPr>
                        </w:pPr>
                        <w:r>
                          <w:rPr>
                            <w:rFonts w:ascii="Times New Roman" w:eastAsia="Times New Roman" w:hAnsi="Times New Roman" w:cs="Times New Roman"/>
                            <w:b/>
                            <w:color w:val="000000"/>
                            <w:sz w:val="30"/>
                            <w:lang w:val="en-US"/>
                          </w:rPr>
                          <w:t>Lab03: N-Queens &amp; Traveling Salesman Problem</w:t>
                        </w:r>
                      </w:p>
                    </w:txbxContent>
                  </v:textbox>
                </v:shape>
                <v:shape id="Shape 9" o:spid="_x0000_s1034" type="#_x0000_t202" style="position:absolute;left:39639;top:48101;width:27642;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v:textbox>
                </v:shape>
                <v:shape id="Shape 10" o:spid="_x0000_s1035" type="#_x0000_t202" style="position:absolute;left:36016;top:51361;width:33414;height:14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v:textbox>
                </v:shape>
                <v:shape id="Shape 11" o:spid="_x0000_s1036" type="#_x0000_t202" style="position:absolute;left:33928;top:63287;width:38727;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55036812" w14:textId="77777777" w:rsidR="00143256" w:rsidRDefault="00143256">
                        <w:pPr>
                          <w:spacing w:line="240" w:lineRule="auto"/>
                        </w:pPr>
                      </w:p>
                    </w:txbxContent>
                  </v:textbox>
                </v:shape>
                <v:shape id="Shape 12" o:spid="_x0000_s1037" type="#_x0000_t202" style="position:absolute;left:43192;top:64959;width:20199;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18CD2C9F" w14:textId="77777777" w:rsidR="00143256" w:rsidRDefault="00143256">
                        <w:pPr>
                          <w:spacing w:line="240" w:lineRule="auto"/>
                          <w:jc w:val="center"/>
                        </w:pPr>
                      </w:p>
                    </w:txbxContent>
                  </v:textbox>
                </v:shape>
                <w10:wrap anchorx="page" anchory="page"/>
              </v:group>
            </w:pict>
          </mc:Fallback>
        </mc:AlternateContent>
      </w:r>
      <w:r w:rsidRPr="00ED7E46">
        <w:rPr>
          <w:rFonts w:ascii="Times New Roman" w:hAnsi="Times New Roman" w:cs="Times New Roman"/>
          <w:sz w:val="26"/>
          <w:szCs w:val="26"/>
        </w:rPr>
        <w:br w:type="page"/>
      </w:r>
    </w:p>
    <w:p w14:paraId="0E79BAC2" w14:textId="6D74AA7B" w:rsidR="00143256" w:rsidRPr="00ED7E46" w:rsidRDefault="00000000">
      <w:pPr>
        <w:jc w:val="center"/>
        <w:rPr>
          <w:rFonts w:ascii="Times New Roman" w:hAnsi="Times New Roman" w:cs="Times New Roman"/>
          <w:b/>
          <w:sz w:val="26"/>
          <w:szCs w:val="26"/>
          <w:lang w:val="en-US"/>
        </w:rPr>
      </w:pPr>
      <w:r w:rsidRPr="00ED7E46">
        <w:rPr>
          <w:rFonts w:ascii="Times New Roman" w:hAnsi="Times New Roman" w:cs="Times New Roman"/>
          <w:b/>
          <w:sz w:val="26"/>
          <w:szCs w:val="26"/>
        </w:rPr>
        <w:lastRenderedPageBreak/>
        <w:t>PHÂN CÔNG CÔNG VIỆC</w:t>
      </w:r>
    </w:p>
    <w:p w14:paraId="6EFE5840" w14:textId="77777777" w:rsidR="00143256" w:rsidRPr="00ED7E46" w:rsidRDefault="00143256">
      <w:pPr>
        <w:rPr>
          <w:rFonts w:ascii="Times New Roman" w:hAnsi="Times New Roman" w:cs="Times New Roman"/>
          <w:sz w:val="26"/>
          <w:szCs w:val="26"/>
        </w:rPr>
      </w:pPr>
    </w:p>
    <w:tbl>
      <w:tblPr>
        <w:tblStyle w:val="LiBang"/>
        <w:tblW w:w="6917" w:type="dxa"/>
        <w:jc w:val="center"/>
        <w:tblLook w:val="04A0" w:firstRow="1" w:lastRow="0" w:firstColumn="1" w:lastColumn="0" w:noHBand="0" w:noVBand="1"/>
      </w:tblPr>
      <w:tblGrid>
        <w:gridCol w:w="3911"/>
        <w:gridCol w:w="3006"/>
      </w:tblGrid>
      <w:tr w:rsidR="00BA5173" w:rsidRPr="00ED7E46" w14:paraId="6F4ABD98" w14:textId="77777777" w:rsidTr="00BA5173">
        <w:trPr>
          <w:jc w:val="center"/>
        </w:trPr>
        <w:tc>
          <w:tcPr>
            <w:tcW w:w="3911" w:type="dxa"/>
          </w:tcPr>
          <w:p w14:paraId="4B42A10C" w14:textId="77777777" w:rsidR="00BA5173" w:rsidRPr="00ED7E46" w:rsidRDefault="00BA5173" w:rsidP="00DE50F7">
            <w:pPr>
              <w:jc w:val="center"/>
              <w:rPr>
                <w:rFonts w:ascii="Times New Roman" w:hAnsi="Times New Roman" w:cs="Times New Roman"/>
                <w:sz w:val="26"/>
                <w:szCs w:val="26"/>
                <w:lang w:val="en-US"/>
              </w:rPr>
            </w:pPr>
            <w:r w:rsidRPr="00ED7E46">
              <w:rPr>
                <w:rFonts w:ascii="Times New Roman" w:hAnsi="Times New Roman" w:cs="Times New Roman"/>
                <w:sz w:val="26"/>
                <w:szCs w:val="26"/>
                <w:lang w:val="en-US"/>
              </w:rPr>
              <w:t>3122410035 -  Nguyễn Khải Ca</w:t>
            </w:r>
          </w:p>
          <w:p w14:paraId="3EFF00B2" w14:textId="77777777" w:rsidR="00BA5173" w:rsidRPr="00ED7E46" w:rsidRDefault="00BA5173" w:rsidP="00DE50F7">
            <w:pPr>
              <w:jc w:val="center"/>
              <w:rPr>
                <w:rFonts w:ascii="Times New Roman" w:hAnsi="Times New Roman" w:cs="Times New Roman"/>
                <w:sz w:val="26"/>
                <w:szCs w:val="26"/>
              </w:rPr>
            </w:pPr>
          </w:p>
        </w:tc>
        <w:tc>
          <w:tcPr>
            <w:tcW w:w="3006" w:type="dxa"/>
          </w:tcPr>
          <w:p w14:paraId="14111D93" w14:textId="77777777" w:rsidR="00BA5173" w:rsidRDefault="00BA5173" w:rsidP="00DE50F7">
            <w:pPr>
              <w:jc w:val="center"/>
              <w:rPr>
                <w:rFonts w:ascii="Times New Roman" w:hAnsi="Times New Roman" w:cs="Times New Roman"/>
                <w:sz w:val="26"/>
                <w:szCs w:val="26"/>
                <w:lang w:val="en-US"/>
              </w:rPr>
            </w:pPr>
          </w:p>
          <w:p w14:paraId="0531821B" w14:textId="77777777" w:rsidR="00BA5173" w:rsidRDefault="00BA5173" w:rsidP="00BA5173">
            <w:pPr>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N-Queens Problem </w:t>
            </w:r>
          </w:p>
          <w:p w14:paraId="57CA8634" w14:textId="3AECE5AC" w:rsidR="00BA5173" w:rsidRPr="00ED7E46" w:rsidRDefault="00BA5173" w:rsidP="00BA5173">
            <w:pPr>
              <w:jc w:val="left"/>
              <w:rPr>
                <w:rFonts w:ascii="Times New Roman" w:hAnsi="Times New Roman" w:cs="Times New Roman"/>
                <w:sz w:val="26"/>
                <w:szCs w:val="26"/>
                <w:lang w:val="en-US"/>
              </w:rPr>
            </w:pPr>
            <w:r>
              <w:rPr>
                <w:rFonts w:ascii="Times New Roman" w:hAnsi="Times New Roman" w:cs="Times New Roman"/>
                <w:sz w:val="26"/>
                <w:szCs w:val="26"/>
                <w:lang w:val="en-US"/>
              </w:rPr>
              <w:t>Và Word</w:t>
            </w:r>
          </w:p>
        </w:tc>
      </w:tr>
      <w:tr w:rsidR="00BA5173" w:rsidRPr="00ED7E46" w14:paraId="0C94FA3B" w14:textId="77777777" w:rsidTr="00BA5173">
        <w:trPr>
          <w:jc w:val="center"/>
        </w:trPr>
        <w:tc>
          <w:tcPr>
            <w:tcW w:w="3911" w:type="dxa"/>
          </w:tcPr>
          <w:p w14:paraId="49C4DB36" w14:textId="77777777" w:rsidR="00BA5173" w:rsidRPr="00ED7E46" w:rsidRDefault="00BA5173" w:rsidP="00DE50F7">
            <w:pPr>
              <w:jc w:val="center"/>
              <w:rPr>
                <w:rFonts w:ascii="Times New Roman" w:hAnsi="Times New Roman" w:cs="Times New Roman"/>
                <w:sz w:val="26"/>
                <w:szCs w:val="26"/>
                <w:lang w:val="en-US"/>
              </w:rPr>
            </w:pPr>
            <w:r w:rsidRPr="00ED7E46">
              <w:rPr>
                <w:rFonts w:ascii="Times New Roman" w:hAnsi="Times New Roman" w:cs="Times New Roman"/>
                <w:sz w:val="26"/>
                <w:szCs w:val="26"/>
                <w:lang w:val="en-US"/>
              </w:rPr>
              <w:t>3122410040  -  Đặng Văn Chiến</w:t>
            </w:r>
          </w:p>
          <w:p w14:paraId="21586350" w14:textId="77777777" w:rsidR="00BA5173" w:rsidRPr="00ED7E46" w:rsidRDefault="00BA5173" w:rsidP="00DE50F7">
            <w:pPr>
              <w:jc w:val="center"/>
              <w:rPr>
                <w:rFonts w:ascii="Times New Roman" w:hAnsi="Times New Roman" w:cs="Times New Roman"/>
                <w:sz w:val="26"/>
                <w:szCs w:val="26"/>
              </w:rPr>
            </w:pPr>
          </w:p>
        </w:tc>
        <w:tc>
          <w:tcPr>
            <w:tcW w:w="3006" w:type="dxa"/>
          </w:tcPr>
          <w:p w14:paraId="52924BDD" w14:textId="77777777" w:rsidR="00BA5173" w:rsidRDefault="00BA5173" w:rsidP="00BA5173">
            <w:pPr>
              <w:ind w:firstLine="0"/>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Traveling Salesman</w:t>
            </w:r>
          </w:p>
          <w:p w14:paraId="56E6A78A" w14:textId="00AEF24E" w:rsidR="00BA5173" w:rsidRPr="00ED7E46" w:rsidRDefault="00BA5173" w:rsidP="00BA5173">
            <w:pPr>
              <w:ind w:firstLine="0"/>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Problem</w:t>
            </w:r>
            <w:r>
              <w:rPr>
                <w:rFonts w:ascii="Times New Roman" w:hAnsi="Times New Roman" w:cs="Times New Roman"/>
                <w:sz w:val="26"/>
                <w:szCs w:val="26"/>
                <w:lang w:val="en-US"/>
              </w:rPr>
              <w:t xml:space="preserve"> và slide báo cáo</w:t>
            </w:r>
          </w:p>
        </w:tc>
      </w:tr>
      <w:tr w:rsidR="00BA5173" w:rsidRPr="00ED7E46" w14:paraId="132B84BA" w14:textId="77777777" w:rsidTr="00BA5173">
        <w:trPr>
          <w:jc w:val="center"/>
        </w:trPr>
        <w:tc>
          <w:tcPr>
            <w:tcW w:w="3911" w:type="dxa"/>
          </w:tcPr>
          <w:p w14:paraId="7CB36A15" w14:textId="77777777" w:rsidR="00BA5173" w:rsidRPr="00ED7E46" w:rsidRDefault="00BA5173" w:rsidP="00DE50F7">
            <w:pPr>
              <w:jc w:val="center"/>
              <w:rPr>
                <w:rFonts w:ascii="Times New Roman" w:hAnsi="Times New Roman" w:cs="Times New Roman"/>
                <w:sz w:val="26"/>
                <w:szCs w:val="26"/>
                <w:lang w:val="en-US"/>
              </w:rPr>
            </w:pPr>
            <w:r w:rsidRPr="00ED7E46">
              <w:rPr>
                <w:rFonts w:ascii="Times New Roman" w:hAnsi="Times New Roman" w:cs="Times New Roman"/>
                <w:sz w:val="26"/>
                <w:szCs w:val="26"/>
                <w:lang w:val="en-US"/>
              </w:rPr>
              <w:t>3120410098 - Đỗ Trịnh Mỹ Duyên</w:t>
            </w:r>
          </w:p>
          <w:p w14:paraId="4A50514C" w14:textId="77777777" w:rsidR="00BA5173" w:rsidRPr="00ED7E46" w:rsidRDefault="00BA5173" w:rsidP="00DE50F7">
            <w:pPr>
              <w:jc w:val="center"/>
              <w:rPr>
                <w:rFonts w:ascii="Times New Roman" w:hAnsi="Times New Roman" w:cs="Times New Roman"/>
                <w:sz w:val="26"/>
                <w:szCs w:val="26"/>
              </w:rPr>
            </w:pPr>
          </w:p>
        </w:tc>
        <w:tc>
          <w:tcPr>
            <w:tcW w:w="3006" w:type="dxa"/>
          </w:tcPr>
          <w:p w14:paraId="4E3AE79A" w14:textId="77777777" w:rsidR="00BA5173" w:rsidRDefault="00BA5173" w:rsidP="00BA5173">
            <w:pPr>
              <w:ind w:firstLine="0"/>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Traveling Salesman </w:t>
            </w:r>
            <w:r>
              <w:rPr>
                <w:rFonts w:ascii="Times New Roman" w:hAnsi="Times New Roman" w:cs="Times New Roman"/>
                <w:sz w:val="26"/>
                <w:szCs w:val="26"/>
                <w:lang w:val="en-US"/>
              </w:rPr>
              <w:t xml:space="preserve"> </w:t>
            </w:r>
          </w:p>
          <w:p w14:paraId="064B9C5E" w14:textId="1C6158F8" w:rsidR="00BA5173" w:rsidRPr="00ED7E46" w:rsidRDefault="00BA5173" w:rsidP="00BA5173">
            <w:pPr>
              <w:ind w:firstLine="0"/>
              <w:jc w:val="left"/>
              <w:rPr>
                <w:rFonts w:ascii="Times New Roman" w:hAnsi="Times New Roman" w:cs="Times New Roman"/>
                <w:sz w:val="26"/>
                <w:szCs w:val="26"/>
                <w:lang w:val="en-US"/>
              </w:rPr>
            </w:pPr>
            <w:r>
              <w:rPr>
                <w:rFonts w:ascii="Times New Roman" w:hAnsi="Times New Roman" w:cs="Times New Roman"/>
                <w:sz w:val="26"/>
                <w:szCs w:val="26"/>
                <w:lang w:val="en-US"/>
              </w:rPr>
              <w:t>Problem</w:t>
            </w:r>
            <w:r>
              <w:rPr>
                <w:rFonts w:ascii="Times New Roman" w:hAnsi="Times New Roman" w:cs="Times New Roman"/>
                <w:sz w:val="26"/>
                <w:szCs w:val="26"/>
                <w:lang w:val="en-US"/>
              </w:rPr>
              <w:t xml:space="preserve"> và Word</w:t>
            </w:r>
          </w:p>
        </w:tc>
      </w:tr>
    </w:tbl>
    <w:p w14:paraId="13854252" w14:textId="77777777" w:rsidR="004349F4" w:rsidRDefault="00DE50F7" w:rsidP="00BA5173">
      <w:pPr>
        <w:pStyle w:val="u1"/>
        <w:rPr>
          <w:sz w:val="26"/>
          <w:szCs w:val="26"/>
          <w:lang w:val="en-US"/>
        </w:rPr>
      </w:pPr>
      <w:r w:rsidRPr="00ED7E46">
        <w:rPr>
          <w:sz w:val="26"/>
          <w:szCs w:val="26"/>
        </w:rPr>
        <w:br w:type="page"/>
      </w:r>
    </w:p>
    <w:sdt>
      <w:sdtPr>
        <w:rPr>
          <w:lang w:val="vi-VN"/>
        </w:rPr>
        <w:id w:val="1666361679"/>
        <w:docPartObj>
          <w:docPartGallery w:val="Table of Contents"/>
          <w:docPartUnique/>
        </w:docPartObj>
      </w:sdtPr>
      <w:sdtEndPr>
        <w:rPr>
          <w:rFonts w:ascii="Arial" w:eastAsia="Arial" w:hAnsi="Arial" w:cs="Arial"/>
          <w:b/>
          <w:bCs/>
          <w:color w:val="auto"/>
          <w:sz w:val="22"/>
          <w:szCs w:val="22"/>
        </w:rPr>
      </w:sdtEndPr>
      <w:sdtContent>
        <w:p w14:paraId="0F55A784" w14:textId="1632B07F" w:rsidR="004349F4" w:rsidRDefault="004349F4">
          <w:pPr>
            <w:pStyle w:val="uMucluc"/>
          </w:pPr>
          <w:r>
            <w:rPr>
              <w:lang w:val="vi-VN"/>
            </w:rPr>
            <w:t>Mục lục</w:t>
          </w:r>
        </w:p>
        <w:p w14:paraId="695F0470" w14:textId="351FE4B0" w:rsidR="00452321" w:rsidRDefault="004349F4">
          <w:pPr>
            <w:pStyle w:val="Mucluc1"/>
            <w:tabs>
              <w:tab w:val="right" w:leader="dot" w:pos="9019"/>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211161263" w:history="1">
            <w:r w:rsidR="00452321" w:rsidRPr="0020762B">
              <w:rPr>
                <w:rStyle w:val="Siuktni"/>
                <w:noProof/>
                <w:lang w:val="en-US"/>
              </w:rPr>
              <w:t>1.</w:t>
            </w:r>
            <w:r w:rsidR="00452321" w:rsidRPr="0020762B">
              <w:rPr>
                <w:rStyle w:val="Siuktni"/>
                <w:noProof/>
              </w:rPr>
              <w:t xml:space="preserve"> BÀI TOÁN NGƯỜI BÁN HÀNG (TRAVELING SALESMAN PROBLEM) SỬ DỤNG THUẬT TOÁN TÌM KIẾM CỤC BỘ</w:t>
            </w:r>
            <w:r w:rsidR="00452321">
              <w:rPr>
                <w:noProof/>
                <w:webHidden/>
              </w:rPr>
              <w:tab/>
            </w:r>
            <w:r w:rsidR="00452321">
              <w:rPr>
                <w:noProof/>
                <w:webHidden/>
              </w:rPr>
              <w:fldChar w:fldCharType="begin"/>
            </w:r>
            <w:r w:rsidR="00452321">
              <w:rPr>
                <w:noProof/>
                <w:webHidden/>
              </w:rPr>
              <w:instrText xml:space="preserve"> PAGEREF _Toc211161263 \h </w:instrText>
            </w:r>
            <w:r w:rsidR="00452321">
              <w:rPr>
                <w:noProof/>
                <w:webHidden/>
              </w:rPr>
            </w:r>
            <w:r w:rsidR="00452321">
              <w:rPr>
                <w:noProof/>
                <w:webHidden/>
              </w:rPr>
              <w:fldChar w:fldCharType="separate"/>
            </w:r>
            <w:r w:rsidR="00452321">
              <w:rPr>
                <w:noProof/>
                <w:webHidden/>
              </w:rPr>
              <w:t>4</w:t>
            </w:r>
            <w:r w:rsidR="00452321">
              <w:rPr>
                <w:noProof/>
                <w:webHidden/>
              </w:rPr>
              <w:fldChar w:fldCharType="end"/>
            </w:r>
          </w:hyperlink>
        </w:p>
        <w:p w14:paraId="7D3A33F8" w14:textId="28DC75DB"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4" w:history="1">
            <w:r w:rsidRPr="0020762B">
              <w:rPr>
                <w:rStyle w:val="Siuktni"/>
                <w:noProof/>
                <w:lang w:val="en-US"/>
              </w:rPr>
              <w:t>I.Nội dung được trình bày trong notebook</w:t>
            </w:r>
            <w:r>
              <w:rPr>
                <w:noProof/>
                <w:webHidden/>
              </w:rPr>
              <w:tab/>
            </w:r>
            <w:r>
              <w:rPr>
                <w:noProof/>
                <w:webHidden/>
              </w:rPr>
              <w:fldChar w:fldCharType="begin"/>
            </w:r>
            <w:r>
              <w:rPr>
                <w:noProof/>
                <w:webHidden/>
              </w:rPr>
              <w:instrText xml:space="preserve"> PAGEREF _Toc211161264 \h </w:instrText>
            </w:r>
            <w:r>
              <w:rPr>
                <w:noProof/>
                <w:webHidden/>
              </w:rPr>
            </w:r>
            <w:r>
              <w:rPr>
                <w:noProof/>
                <w:webHidden/>
              </w:rPr>
              <w:fldChar w:fldCharType="separate"/>
            </w:r>
            <w:r>
              <w:rPr>
                <w:noProof/>
                <w:webHidden/>
              </w:rPr>
              <w:t>4</w:t>
            </w:r>
            <w:r>
              <w:rPr>
                <w:noProof/>
                <w:webHidden/>
              </w:rPr>
              <w:fldChar w:fldCharType="end"/>
            </w:r>
          </w:hyperlink>
        </w:p>
        <w:p w14:paraId="3CE8B7E4" w14:textId="5F4433A3"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5" w:history="1">
            <w:r w:rsidRPr="0020762B">
              <w:rPr>
                <w:rStyle w:val="Siuktni"/>
                <w:noProof/>
                <w:lang w:val="en-US"/>
              </w:rPr>
              <w:t>1.1Tổng quan về bài toán(TSP)</w:t>
            </w:r>
            <w:r>
              <w:rPr>
                <w:noProof/>
                <w:webHidden/>
              </w:rPr>
              <w:tab/>
            </w:r>
            <w:r>
              <w:rPr>
                <w:noProof/>
                <w:webHidden/>
              </w:rPr>
              <w:fldChar w:fldCharType="begin"/>
            </w:r>
            <w:r>
              <w:rPr>
                <w:noProof/>
                <w:webHidden/>
              </w:rPr>
              <w:instrText xml:space="preserve"> PAGEREF _Toc211161265 \h </w:instrText>
            </w:r>
            <w:r>
              <w:rPr>
                <w:noProof/>
                <w:webHidden/>
              </w:rPr>
            </w:r>
            <w:r>
              <w:rPr>
                <w:noProof/>
                <w:webHidden/>
              </w:rPr>
              <w:fldChar w:fldCharType="separate"/>
            </w:r>
            <w:r>
              <w:rPr>
                <w:noProof/>
                <w:webHidden/>
              </w:rPr>
              <w:t>4</w:t>
            </w:r>
            <w:r>
              <w:rPr>
                <w:noProof/>
                <w:webHidden/>
              </w:rPr>
              <w:fldChar w:fldCharType="end"/>
            </w:r>
          </w:hyperlink>
        </w:p>
        <w:p w14:paraId="46E376FA" w14:textId="36B23A17"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6" w:history="1">
            <w:r w:rsidRPr="0020762B">
              <w:rPr>
                <w:rStyle w:val="Siuktni"/>
                <w:noProof/>
                <w:lang w:val="en-US"/>
              </w:rPr>
              <w:t>1.2Các hàm hỗ trợ</w:t>
            </w:r>
            <w:r>
              <w:rPr>
                <w:noProof/>
                <w:webHidden/>
              </w:rPr>
              <w:tab/>
            </w:r>
            <w:r>
              <w:rPr>
                <w:noProof/>
                <w:webHidden/>
              </w:rPr>
              <w:fldChar w:fldCharType="begin"/>
            </w:r>
            <w:r>
              <w:rPr>
                <w:noProof/>
                <w:webHidden/>
              </w:rPr>
              <w:instrText xml:space="preserve"> PAGEREF _Toc211161266 \h </w:instrText>
            </w:r>
            <w:r>
              <w:rPr>
                <w:noProof/>
                <w:webHidden/>
              </w:rPr>
            </w:r>
            <w:r>
              <w:rPr>
                <w:noProof/>
                <w:webHidden/>
              </w:rPr>
              <w:fldChar w:fldCharType="separate"/>
            </w:r>
            <w:r>
              <w:rPr>
                <w:noProof/>
                <w:webHidden/>
              </w:rPr>
              <w:t>4</w:t>
            </w:r>
            <w:r>
              <w:rPr>
                <w:noProof/>
                <w:webHidden/>
              </w:rPr>
              <w:fldChar w:fldCharType="end"/>
            </w:r>
          </w:hyperlink>
        </w:p>
        <w:p w14:paraId="1F5823CC" w14:textId="2748DE81"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7" w:history="1">
            <w:r w:rsidRPr="0020762B">
              <w:rPr>
                <w:rStyle w:val="Siuktni"/>
                <w:noProof/>
                <w:lang w:val="en-US"/>
              </w:rPr>
              <w:t>II. Các thuật toán đã triển khai</w:t>
            </w:r>
            <w:r>
              <w:rPr>
                <w:noProof/>
                <w:webHidden/>
              </w:rPr>
              <w:tab/>
            </w:r>
            <w:r>
              <w:rPr>
                <w:noProof/>
                <w:webHidden/>
              </w:rPr>
              <w:fldChar w:fldCharType="begin"/>
            </w:r>
            <w:r>
              <w:rPr>
                <w:noProof/>
                <w:webHidden/>
              </w:rPr>
              <w:instrText xml:space="preserve"> PAGEREF _Toc211161267 \h </w:instrText>
            </w:r>
            <w:r>
              <w:rPr>
                <w:noProof/>
                <w:webHidden/>
              </w:rPr>
            </w:r>
            <w:r>
              <w:rPr>
                <w:noProof/>
                <w:webHidden/>
              </w:rPr>
              <w:fldChar w:fldCharType="separate"/>
            </w:r>
            <w:r>
              <w:rPr>
                <w:noProof/>
                <w:webHidden/>
              </w:rPr>
              <w:t>4</w:t>
            </w:r>
            <w:r>
              <w:rPr>
                <w:noProof/>
                <w:webHidden/>
              </w:rPr>
              <w:fldChar w:fldCharType="end"/>
            </w:r>
          </w:hyperlink>
        </w:p>
        <w:p w14:paraId="13620DD2" w14:textId="7E1D04DC"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8" w:history="1">
            <w:r w:rsidRPr="0020762B">
              <w:rPr>
                <w:rStyle w:val="Siuktni"/>
                <w:noProof/>
                <w:lang w:val="en-US"/>
              </w:rPr>
              <w:t>2.1.Steepest-Ascent Hill Climbing (Leo đồi dốc nhất)</w:t>
            </w:r>
            <w:r>
              <w:rPr>
                <w:noProof/>
                <w:webHidden/>
              </w:rPr>
              <w:tab/>
            </w:r>
            <w:r>
              <w:rPr>
                <w:noProof/>
                <w:webHidden/>
              </w:rPr>
              <w:fldChar w:fldCharType="begin"/>
            </w:r>
            <w:r>
              <w:rPr>
                <w:noProof/>
                <w:webHidden/>
              </w:rPr>
              <w:instrText xml:space="preserve"> PAGEREF _Toc211161268 \h </w:instrText>
            </w:r>
            <w:r>
              <w:rPr>
                <w:noProof/>
                <w:webHidden/>
              </w:rPr>
            </w:r>
            <w:r>
              <w:rPr>
                <w:noProof/>
                <w:webHidden/>
              </w:rPr>
              <w:fldChar w:fldCharType="separate"/>
            </w:r>
            <w:r>
              <w:rPr>
                <w:noProof/>
                <w:webHidden/>
              </w:rPr>
              <w:t>4</w:t>
            </w:r>
            <w:r>
              <w:rPr>
                <w:noProof/>
                <w:webHidden/>
              </w:rPr>
              <w:fldChar w:fldCharType="end"/>
            </w:r>
          </w:hyperlink>
        </w:p>
        <w:p w14:paraId="33B8FA6C" w14:textId="3873AED7"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69" w:history="1">
            <w:r w:rsidRPr="0020762B">
              <w:rPr>
                <w:rStyle w:val="Siuktni"/>
                <w:noProof/>
                <w:lang w:val="en-US"/>
              </w:rPr>
              <w:t>2.2. Steepest-Ascent Hill Climbing with Random Restarts</w:t>
            </w:r>
            <w:r>
              <w:rPr>
                <w:noProof/>
                <w:webHidden/>
              </w:rPr>
              <w:tab/>
            </w:r>
            <w:r>
              <w:rPr>
                <w:noProof/>
                <w:webHidden/>
              </w:rPr>
              <w:fldChar w:fldCharType="begin"/>
            </w:r>
            <w:r>
              <w:rPr>
                <w:noProof/>
                <w:webHidden/>
              </w:rPr>
              <w:instrText xml:space="preserve"> PAGEREF _Toc211161269 \h </w:instrText>
            </w:r>
            <w:r>
              <w:rPr>
                <w:noProof/>
                <w:webHidden/>
              </w:rPr>
            </w:r>
            <w:r>
              <w:rPr>
                <w:noProof/>
                <w:webHidden/>
              </w:rPr>
              <w:fldChar w:fldCharType="separate"/>
            </w:r>
            <w:r>
              <w:rPr>
                <w:noProof/>
                <w:webHidden/>
              </w:rPr>
              <w:t>4</w:t>
            </w:r>
            <w:r>
              <w:rPr>
                <w:noProof/>
                <w:webHidden/>
              </w:rPr>
              <w:fldChar w:fldCharType="end"/>
            </w:r>
          </w:hyperlink>
        </w:p>
        <w:p w14:paraId="5A6BBF80" w14:textId="3762C075"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0" w:history="1">
            <w:r w:rsidRPr="0020762B">
              <w:rPr>
                <w:rStyle w:val="Siuktni"/>
                <w:noProof/>
                <w:lang w:val="en-US"/>
              </w:rPr>
              <w:t>3. Stochastic Hill Climbing</w:t>
            </w:r>
            <w:r>
              <w:rPr>
                <w:noProof/>
                <w:webHidden/>
              </w:rPr>
              <w:tab/>
            </w:r>
            <w:r>
              <w:rPr>
                <w:noProof/>
                <w:webHidden/>
              </w:rPr>
              <w:fldChar w:fldCharType="begin"/>
            </w:r>
            <w:r>
              <w:rPr>
                <w:noProof/>
                <w:webHidden/>
              </w:rPr>
              <w:instrText xml:space="preserve"> PAGEREF _Toc211161270 \h </w:instrText>
            </w:r>
            <w:r>
              <w:rPr>
                <w:noProof/>
                <w:webHidden/>
              </w:rPr>
            </w:r>
            <w:r>
              <w:rPr>
                <w:noProof/>
                <w:webHidden/>
              </w:rPr>
              <w:fldChar w:fldCharType="separate"/>
            </w:r>
            <w:r>
              <w:rPr>
                <w:noProof/>
                <w:webHidden/>
              </w:rPr>
              <w:t>4</w:t>
            </w:r>
            <w:r>
              <w:rPr>
                <w:noProof/>
                <w:webHidden/>
              </w:rPr>
              <w:fldChar w:fldCharType="end"/>
            </w:r>
          </w:hyperlink>
        </w:p>
        <w:p w14:paraId="729E692A" w14:textId="1B490388"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1" w:history="1">
            <w:r w:rsidRPr="0020762B">
              <w:rPr>
                <w:rStyle w:val="Siuktni"/>
                <w:noProof/>
                <w:lang w:val="en-US"/>
              </w:rPr>
              <w:t>4. First-Choice Hill Climbing</w:t>
            </w:r>
            <w:r>
              <w:rPr>
                <w:noProof/>
                <w:webHidden/>
              </w:rPr>
              <w:tab/>
            </w:r>
            <w:r>
              <w:rPr>
                <w:noProof/>
                <w:webHidden/>
              </w:rPr>
              <w:fldChar w:fldCharType="begin"/>
            </w:r>
            <w:r>
              <w:rPr>
                <w:noProof/>
                <w:webHidden/>
              </w:rPr>
              <w:instrText xml:space="preserve"> PAGEREF _Toc211161271 \h </w:instrText>
            </w:r>
            <w:r>
              <w:rPr>
                <w:noProof/>
                <w:webHidden/>
              </w:rPr>
            </w:r>
            <w:r>
              <w:rPr>
                <w:noProof/>
                <w:webHidden/>
              </w:rPr>
              <w:fldChar w:fldCharType="separate"/>
            </w:r>
            <w:r>
              <w:rPr>
                <w:noProof/>
                <w:webHidden/>
              </w:rPr>
              <w:t>4</w:t>
            </w:r>
            <w:r>
              <w:rPr>
                <w:noProof/>
                <w:webHidden/>
              </w:rPr>
              <w:fldChar w:fldCharType="end"/>
            </w:r>
          </w:hyperlink>
        </w:p>
        <w:p w14:paraId="42355E07" w14:textId="72D18AF3"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2" w:history="1">
            <w:r w:rsidRPr="0020762B">
              <w:rPr>
                <w:rStyle w:val="Siuktni"/>
                <w:noProof/>
                <w:lang w:val="en-US"/>
              </w:rPr>
              <w:t>5. Simulated Annealing (Luyện kim Mô phỏng)</w:t>
            </w:r>
            <w:r>
              <w:rPr>
                <w:noProof/>
                <w:webHidden/>
              </w:rPr>
              <w:tab/>
            </w:r>
            <w:r>
              <w:rPr>
                <w:noProof/>
                <w:webHidden/>
              </w:rPr>
              <w:fldChar w:fldCharType="begin"/>
            </w:r>
            <w:r>
              <w:rPr>
                <w:noProof/>
                <w:webHidden/>
              </w:rPr>
              <w:instrText xml:space="preserve"> PAGEREF _Toc211161272 \h </w:instrText>
            </w:r>
            <w:r>
              <w:rPr>
                <w:noProof/>
                <w:webHidden/>
              </w:rPr>
            </w:r>
            <w:r>
              <w:rPr>
                <w:noProof/>
                <w:webHidden/>
              </w:rPr>
              <w:fldChar w:fldCharType="separate"/>
            </w:r>
            <w:r>
              <w:rPr>
                <w:noProof/>
                <w:webHidden/>
              </w:rPr>
              <w:t>4</w:t>
            </w:r>
            <w:r>
              <w:rPr>
                <w:noProof/>
                <w:webHidden/>
              </w:rPr>
              <w:fldChar w:fldCharType="end"/>
            </w:r>
          </w:hyperlink>
        </w:p>
        <w:p w14:paraId="1465106E" w14:textId="1CCC6F55"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3" w:history="1">
            <w:r w:rsidRPr="0020762B">
              <w:rPr>
                <w:rStyle w:val="Siuktni"/>
                <w:noProof/>
                <w:lang w:val="en-US"/>
              </w:rPr>
              <w:t>6. Bonus: Genetic Algorithm (Thuật toán Di truyền)</w:t>
            </w:r>
            <w:r>
              <w:rPr>
                <w:noProof/>
                <w:webHidden/>
              </w:rPr>
              <w:tab/>
            </w:r>
            <w:r>
              <w:rPr>
                <w:noProof/>
                <w:webHidden/>
              </w:rPr>
              <w:fldChar w:fldCharType="begin"/>
            </w:r>
            <w:r>
              <w:rPr>
                <w:noProof/>
                <w:webHidden/>
              </w:rPr>
              <w:instrText xml:space="preserve"> PAGEREF _Toc211161273 \h </w:instrText>
            </w:r>
            <w:r>
              <w:rPr>
                <w:noProof/>
                <w:webHidden/>
              </w:rPr>
            </w:r>
            <w:r>
              <w:rPr>
                <w:noProof/>
                <w:webHidden/>
              </w:rPr>
              <w:fldChar w:fldCharType="separate"/>
            </w:r>
            <w:r>
              <w:rPr>
                <w:noProof/>
                <w:webHidden/>
              </w:rPr>
              <w:t>4</w:t>
            </w:r>
            <w:r>
              <w:rPr>
                <w:noProof/>
                <w:webHidden/>
              </w:rPr>
              <w:fldChar w:fldCharType="end"/>
            </w:r>
          </w:hyperlink>
        </w:p>
        <w:p w14:paraId="0434164B" w14:textId="18B5A5F8"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4" w:history="1">
            <w:r w:rsidRPr="0020762B">
              <w:rPr>
                <w:rStyle w:val="Siuktni"/>
                <w:noProof/>
                <w:lang w:val="en-US"/>
              </w:rPr>
              <w:t>IV.So sánh kết quả</w:t>
            </w:r>
            <w:r>
              <w:rPr>
                <w:noProof/>
                <w:webHidden/>
              </w:rPr>
              <w:tab/>
            </w:r>
            <w:r>
              <w:rPr>
                <w:noProof/>
                <w:webHidden/>
              </w:rPr>
              <w:fldChar w:fldCharType="begin"/>
            </w:r>
            <w:r>
              <w:rPr>
                <w:noProof/>
                <w:webHidden/>
              </w:rPr>
              <w:instrText xml:space="preserve"> PAGEREF _Toc211161274 \h </w:instrText>
            </w:r>
            <w:r>
              <w:rPr>
                <w:noProof/>
                <w:webHidden/>
              </w:rPr>
            </w:r>
            <w:r>
              <w:rPr>
                <w:noProof/>
                <w:webHidden/>
              </w:rPr>
              <w:fldChar w:fldCharType="separate"/>
            </w:r>
            <w:r>
              <w:rPr>
                <w:noProof/>
                <w:webHidden/>
              </w:rPr>
              <w:t>4</w:t>
            </w:r>
            <w:r>
              <w:rPr>
                <w:noProof/>
                <w:webHidden/>
              </w:rPr>
              <w:fldChar w:fldCharType="end"/>
            </w:r>
          </w:hyperlink>
        </w:p>
        <w:p w14:paraId="5D47F5EA" w14:textId="030F9F97" w:rsidR="00452321" w:rsidRDefault="00452321">
          <w:pPr>
            <w:pStyle w:val="Mucluc2"/>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5" w:history="1">
            <w:r w:rsidRPr="0020762B">
              <w:rPr>
                <w:rStyle w:val="Siuktni"/>
                <w:noProof/>
                <w:lang w:val="en-US"/>
              </w:rPr>
              <w:t>VI.</w:t>
            </w:r>
            <w:r>
              <w:rPr>
                <w:rFonts w:asciiTheme="minorHAnsi" w:eastAsiaTheme="minorEastAsia" w:hAnsiTheme="minorHAnsi" w:cstheme="minorBidi"/>
                <w:noProof/>
                <w:kern w:val="2"/>
                <w:sz w:val="24"/>
                <w:szCs w:val="24"/>
                <w:lang w:val="en-US"/>
                <w14:ligatures w14:val="standardContextual"/>
              </w:rPr>
              <w:tab/>
            </w:r>
            <w:r w:rsidRPr="0020762B">
              <w:rPr>
                <w:rStyle w:val="Siuktni"/>
                <w:noProof/>
                <w:lang w:val="en-US"/>
              </w:rPr>
              <w:t>Kết luận</w:t>
            </w:r>
            <w:r>
              <w:rPr>
                <w:noProof/>
                <w:webHidden/>
              </w:rPr>
              <w:tab/>
            </w:r>
            <w:r>
              <w:rPr>
                <w:noProof/>
                <w:webHidden/>
              </w:rPr>
              <w:fldChar w:fldCharType="begin"/>
            </w:r>
            <w:r>
              <w:rPr>
                <w:noProof/>
                <w:webHidden/>
              </w:rPr>
              <w:instrText xml:space="preserve"> PAGEREF _Toc211161275 \h </w:instrText>
            </w:r>
            <w:r>
              <w:rPr>
                <w:noProof/>
                <w:webHidden/>
              </w:rPr>
            </w:r>
            <w:r>
              <w:rPr>
                <w:noProof/>
                <w:webHidden/>
              </w:rPr>
              <w:fldChar w:fldCharType="separate"/>
            </w:r>
            <w:r>
              <w:rPr>
                <w:noProof/>
                <w:webHidden/>
              </w:rPr>
              <w:t>4</w:t>
            </w:r>
            <w:r>
              <w:rPr>
                <w:noProof/>
                <w:webHidden/>
              </w:rPr>
              <w:fldChar w:fldCharType="end"/>
            </w:r>
          </w:hyperlink>
        </w:p>
        <w:p w14:paraId="2CB1F477" w14:textId="4510F4EF" w:rsidR="00452321" w:rsidRDefault="00452321">
          <w:pPr>
            <w:pStyle w:val="Muclu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6" w:history="1">
            <w:r w:rsidRPr="0020762B">
              <w:rPr>
                <w:rStyle w:val="Siuktni"/>
                <w:noProof/>
                <w:lang w:val="en-US"/>
              </w:rPr>
              <w:t xml:space="preserve">2. </w:t>
            </w:r>
            <w:r w:rsidRPr="0020762B">
              <w:rPr>
                <w:rStyle w:val="Siuktni"/>
                <w:noProof/>
              </w:rPr>
              <w:t>Bài toán N-Queens (N – Quân hậu)</w:t>
            </w:r>
            <w:r>
              <w:rPr>
                <w:noProof/>
                <w:webHidden/>
              </w:rPr>
              <w:tab/>
            </w:r>
            <w:r>
              <w:rPr>
                <w:noProof/>
                <w:webHidden/>
              </w:rPr>
              <w:fldChar w:fldCharType="begin"/>
            </w:r>
            <w:r>
              <w:rPr>
                <w:noProof/>
                <w:webHidden/>
              </w:rPr>
              <w:instrText xml:space="preserve"> PAGEREF _Toc211161276 \h </w:instrText>
            </w:r>
            <w:r>
              <w:rPr>
                <w:noProof/>
                <w:webHidden/>
              </w:rPr>
            </w:r>
            <w:r>
              <w:rPr>
                <w:noProof/>
                <w:webHidden/>
              </w:rPr>
              <w:fldChar w:fldCharType="separate"/>
            </w:r>
            <w:r>
              <w:rPr>
                <w:noProof/>
                <w:webHidden/>
              </w:rPr>
              <w:t>4</w:t>
            </w:r>
            <w:r>
              <w:rPr>
                <w:noProof/>
                <w:webHidden/>
              </w:rPr>
              <w:fldChar w:fldCharType="end"/>
            </w:r>
          </w:hyperlink>
        </w:p>
        <w:p w14:paraId="41FC46A2" w14:textId="7FBFA2B3"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7" w:history="1">
            <w:r w:rsidRPr="0020762B">
              <w:rPr>
                <w:rStyle w:val="Siuktni"/>
                <w:noProof/>
                <w:lang w:val="en-US"/>
              </w:rPr>
              <w:t xml:space="preserve">I. </w:t>
            </w:r>
            <w:r w:rsidRPr="0020762B">
              <w:rPr>
                <w:rStyle w:val="Siuktni"/>
                <w:noProof/>
              </w:rPr>
              <w:t>Mô tả bài toán</w:t>
            </w:r>
            <w:r>
              <w:rPr>
                <w:noProof/>
                <w:webHidden/>
              </w:rPr>
              <w:tab/>
            </w:r>
            <w:r>
              <w:rPr>
                <w:noProof/>
                <w:webHidden/>
              </w:rPr>
              <w:fldChar w:fldCharType="begin"/>
            </w:r>
            <w:r>
              <w:rPr>
                <w:noProof/>
                <w:webHidden/>
              </w:rPr>
              <w:instrText xml:space="preserve"> PAGEREF _Toc211161277 \h </w:instrText>
            </w:r>
            <w:r>
              <w:rPr>
                <w:noProof/>
                <w:webHidden/>
              </w:rPr>
            </w:r>
            <w:r>
              <w:rPr>
                <w:noProof/>
                <w:webHidden/>
              </w:rPr>
              <w:fldChar w:fldCharType="separate"/>
            </w:r>
            <w:r>
              <w:rPr>
                <w:noProof/>
                <w:webHidden/>
              </w:rPr>
              <w:t>4</w:t>
            </w:r>
            <w:r>
              <w:rPr>
                <w:noProof/>
                <w:webHidden/>
              </w:rPr>
              <w:fldChar w:fldCharType="end"/>
            </w:r>
          </w:hyperlink>
        </w:p>
        <w:p w14:paraId="062E80AF" w14:textId="06153799"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8" w:history="1">
            <w:r w:rsidRPr="0020762B">
              <w:rPr>
                <w:rStyle w:val="Siuktni"/>
                <w:rFonts w:cs="Times New Roman"/>
                <w:noProof/>
                <w:lang w:val="en-US"/>
              </w:rPr>
              <w:t xml:space="preserve">II. </w:t>
            </w:r>
            <w:r w:rsidRPr="0020762B">
              <w:rPr>
                <w:rStyle w:val="Siuktni"/>
                <w:noProof/>
              </w:rPr>
              <w:t>Các hàm hỗ trợ</w:t>
            </w:r>
            <w:r>
              <w:rPr>
                <w:noProof/>
                <w:webHidden/>
              </w:rPr>
              <w:tab/>
            </w:r>
            <w:r>
              <w:rPr>
                <w:noProof/>
                <w:webHidden/>
              </w:rPr>
              <w:fldChar w:fldCharType="begin"/>
            </w:r>
            <w:r>
              <w:rPr>
                <w:noProof/>
                <w:webHidden/>
              </w:rPr>
              <w:instrText xml:space="preserve"> PAGEREF _Toc211161278 \h </w:instrText>
            </w:r>
            <w:r>
              <w:rPr>
                <w:noProof/>
                <w:webHidden/>
              </w:rPr>
            </w:r>
            <w:r>
              <w:rPr>
                <w:noProof/>
                <w:webHidden/>
              </w:rPr>
              <w:fldChar w:fldCharType="separate"/>
            </w:r>
            <w:r>
              <w:rPr>
                <w:noProof/>
                <w:webHidden/>
              </w:rPr>
              <w:t>4</w:t>
            </w:r>
            <w:r>
              <w:rPr>
                <w:noProof/>
                <w:webHidden/>
              </w:rPr>
              <w:fldChar w:fldCharType="end"/>
            </w:r>
          </w:hyperlink>
        </w:p>
        <w:p w14:paraId="410B6628" w14:textId="3A9CB7F3"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79" w:history="1">
            <w:r w:rsidRPr="0020762B">
              <w:rPr>
                <w:rStyle w:val="Siuktni"/>
                <w:rFonts w:eastAsia="Times New Roman" w:cs="Times New Roman"/>
                <w:bCs/>
                <w:noProof/>
              </w:rPr>
              <w:t xml:space="preserve">1. </w:t>
            </w:r>
            <w:r w:rsidRPr="0020762B">
              <w:rPr>
                <w:rStyle w:val="Siuktni"/>
                <w:rFonts w:ascii="Courier New" w:eastAsia="Times New Roman" w:hAnsi="Courier New" w:cs="Courier New"/>
                <w:bCs/>
                <w:noProof/>
              </w:rPr>
              <w:t>random_board(n)</w:t>
            </w:r>
            <w:r>
              <w:rPr>
                <w:noProof/>
                <w:webHidden/>
              </w:rPr>
              <w:tab/>
            </w:r>
            <w:r>
              <w:rPr>
                <w:noProof/>
                <w:webHidden/>
              </w:rPr>
              <w:fldChar w:fldCharType="begin"/>
            </w:r>
            <w:r>
              <w:rPr>
                <w:noProof/>
                <w:webHidden/>
              </w:rPr>
              <w:instrText xml:space="preserve"> PAGEREF _Toc211161279 \h </w:instrText>
            </w:r>
            <w:r>
              <w:rPr>
                <w:noProof/>
                <w:webHidden/>
              </w:rPr>
            </w:r>
            <w:r>
              <w:rPr>
                <w:noProof/>
                <w:webHidden/>
              </w:rPr>
              <w:fldChar w:fldCharType="separate"/>
            </w:r>
            <w:r>
              <w:rPr>
                <w:noProof/>
                <w:webHidden/>
              </w:rPr>
              <w:t>4</w:t>
            </w:r>
            <w:r>
              <w:rPr>
                <w:noProof/>
                <w:webHidden/>
              </w:rPr>
              <w:fldChar w:fldCharType="end"/>
            </w:r>
          </w:hyperlink>
        </w:p>
        <w:p w14:paraId="6D5AE94A" w14:textId="0B7547C0"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0" w:history="1">
            <w:r w:rsidRPr="0020762B">
              <w:rPr>
                <w:rStyle w:val="Siuktni"/>
                <w:rFonts w:ascii="Times New Roman" w:eastAsia="Times New Roman" w:hAnsi="Times New Roman" w:cs="Times New Roman"/>
                <w:b/>
                <w:bCs/>
                <w:noProof/>
              </w:rPr>
              <w:t xml:space="preserve">2. </w:t>
            </w:r>
            <w:r w:rsidRPr="0020762B">
              <w:rPr>
                <w:rStyle w:val="Siuktni"/>
                <w:rFonts w:ascii="Courier New" w:eastAsia="Times New Roman" w:hAnsi="Courier New" w:cs="Courier New"/>
                <w:b/>
                <w:bCs/>
                <w:noProof/>
              </w:rPr>
              <w:t>comb2(n)</w:t>
            </w:r>
            <w:r>
              <w:rPr>
                <w:noProof/>
                <w:webHidden/>
              </w:rPr>
              <w:tab/>
            </w:r>
            <w:r>
              <w:rPr>
                <w:noProof/>
                <w:webHidden/>
              </w:rPr>
              <w:fldChar w:fldCharType="begin"/>
            </w:r>
            <w:r>
              <w:rPr>
                <w:noProof/>
                <w:webHidden/>
              </w:rPr>
              <w:instrText xml:space="preserve"> PAGEREF _Toc211161280 \h </w:instrText>
            </w:r>
            <w:r>
              <w:rPr>
                <w:noProof/>
                <w:webHidden/>
              </w:rPr>
            </w:r>
            <w:r>
              <w:rPr>
                <w:noProof/>
                <w:webHidden/>
              </w:rPr>
              <w:fldChar w:fldCharType="separate"/>
            </w:r>
            <w:r>
              <w:rPr>
                <w:noProof/>
                <w:webHidden/>
              </w:rPr>
              <w:t>4</w:t>
            </w:r>
            <w:r>
              <w:rPr>
                <w:noProof/>
                <w:webHidden/>
              </w:rPr>
              <w:fldChar w:fldCharType="end"/>
            </w:r>
          </w:hyperlink>
        </w:p>
        <w:p w14:paraId="53B4B724" w14:textId="2D26878E"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1" w:history="1">
            <w:r w:rsidRPr="0020762B">
              <w:rPr>
                <w:rStyle w:val="Siuktni"/>
                <w:rFonts w:ascii="Times New Roman" w:eastAsia="Times New Roman" w:hAnsi="Times New Roman" w:cs="Times New Roman"/>
                <w:b/>
                <w:bCs/>
                <w:noProof/>
              </w:rPr>
              <w:t xml:space="preserve">3. </w:t>
            </w:r>
            <w:r w:rsidRPr="0020762B">
              <w:rPr>
                <w:rStyle w:val="Siuktni"/>
                <w:rFonts w:ascii="Courier New" w:eastAsia="Times New Roman" w:hAnsi="Courier New" w:cs="Courier New"/>
                <w:b/>
                <w:bCs/>
                <w:noProof/>
              </w:rPr>
              <w:t>conflicts(board)</w:t>
            </w:r>
            <w:r>
              <w:rPr>
                <w:noProof/>
                <w:webHidden/>
              </w:rPr>
              <w:tab/>
            </w:r>
            <w:r>
              <w:rPr>
                <w:noProof/>
                <w:webHidden/>
              </w:rPr>
              <w:fldChar w:fldCharType="begin"/>
            </w:r>
            <w:r>
              <w:rPr>
                <w:noProof/>
                <w:webHidden/>
              </w:rPr>
              <w:instrText xml:space="preserve"> PAGEREF _Toc211161281 \h </w:instrText>
            </w:r>
            <w:r>
              <w:rPr>
                <w:noProof/>
                <w:webHidden/>
              </w:rPr>
            </w:r>
            <w:r>
              <w:rPr>
                <w:noProof/>
                <w:webHidden/>
              </w:rPr>
              <w:fldChar w:fldCharType="separate"/>
            </w:r>
            <w:r>
              <w:rPr>
                <w:noProof/>
                <w:webHidden/>
              </w:rPr>
              <w:t>4</w:t>
            </w:r>
            <w:r>
              <w:rPr>
                <w:noProof/>
                <w:webHidden/>
              </w:rPr>
              <w:fldChar w:fldCharType="end"/>
            </w:r>
          </w:hyperlink>
        </w:p>
        <w:p w14:paraId="56E2B246" w14:textId="250F2660"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2" w:history="1">
            <w:r w:rsidRPr="0020762B">
              <w:rPr>
                <w:rStyle w:val="Siuktni"/>
                <w:rFonts w:ascii="Times New Roman" w:eastAsia="Times New Roman" w:hAnsi="Times New Roman" w:cs="Times New Roman"/>
                <w:b/>
                <w:bCs/>
                <w:noProof/>
              </w:rPr>
              <w:t xml:space="preserve">4. </w:t>
            </w:r>
            <w:r w:rsidRPr="0020762B">
              <w:rPr>
                <w:rStyle w:val="Siuktni"/>
                <w:rFonts w:ascii="Courier New" w:eastAsia="Times New Roman" w:hAnsi="Courier New" w:cs="Courier New"/>
                <w:b/>
                <w:bCs/>
                <w:noProof/>
              </w:rPr>
              <w:t>show_board(board, cols=['white', 'gray'], fontsize=48)</w:t>
            </w:r>
            <w:r>
              <w:rPr>
                <w:noProof/>
                <w:webHidden/>
              </w:rPr>
              <w:tab/>
            </w:r>
            <w:r>
              <w:rPr>
                <w:noProof/>
                <w:webHidden/>
              </w:rPr>
              <w:fldChar w:fldCharType="begin"/>
            </w:r>
            <w:r>
              <w:rPr>
                <w:noProof/>
                <w:webHidden/>
              </w:rPr>
              <w:instrText xml:space="preserve"> PAGEREF _Toc211161282 \h </w:instrText>
            </w:r>
            <w:r>
              <w:rPr>
                <w:noProof/>
                <w:webHidden/>
              </w:rPr>
            </w:r>
            <w:r>
              <w:rPr>
                <w:noProof/>
                <w:webHidden/>
              </w:rPr>
              <w:fldChar w:fldCharType="separate"/>
            </w:r>
            <w:r>
              <w:rPr>
                <w:noProof/>
                <w:webHidden/>
              </w:rPr>
              <w:t>4</w:t>
            </w:r>
            <w:r>
              <w:rPr>
                <w:noProof/>
                <w:webHidden/>
              </w:rPr>
              <w:fldChar w:fldCharType="end"/>
            </w:r>
          </w:hyperlink>
        </w:p>
        <w:p w14:paraId="51DE0B3C" w14:textId="1E69BCDD" w:rsidR="00452321" w:rsidRDefault="00452321">
          <w:pPr>
            <w:pStyle w:val="Muclu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3" w:history="1">
            <w:r w:rsidRPr="0020762B">
              <w:rPr>
                <w:rStyle w:val="Siuktni"/>
                <w:noProof/>
                <w:lang w:val="en-US"/>
              </w:rPr>
              <w:t xml:space="preserve">III. </w:t>
            </w:r>
            <w:r w:rsidRPr="0020762B">
              <w:rPr>
                <w:rStyle w:val="Siuktni"/>
                <w:noProof/>
              </w:rPr>
              <w:t>Các  thuật toán giải quyết bài toán</w:t>
            </w:r>
            <w:r>
              <w:rPr>
                <w:noProof/>
                <w:webHidden/>
              </w:rPr>
              <w:tab/>
            </w:r>
            <w:r>
              <w:rPr>
                <w:noProof/>
                <w:webHidden/>
              </w:rPr>
              <w:fldChar w:fldCharType="begin"/>
            </w:r>
            <w:r>
              <w:rPr>
                <w:noProof/>
                <w:webHidden/>
              </w:rPr>
              <w:instrText xml:space="preserve"> PAGEREF _Toc211161283 \h </w:instrText>
            </w:r>
            <w:r>
              <w:rPr>
                <w:noProof/>
                <w:webHidden/>
              </w:rPr>
            </w:r>
            <w:r>
              <w:rPr>
                <w:noProof/>
                <w:webHidden/>
              </w:rPr>
              <w:fldChar w:fldCharType="separate"/>
            </w:r>
            <w:r>
              <w:rPr>
                <w:noProof/>
                <w:webHidden/>
              </w:rPr>
              <w:t>4</w:t>
            </w:r>
            <w:r>
              <w:rPr>
                <w:noProof/>
                <w:webHidden/>
              </w:rPr>
              <w:fldChar w:fldCharType="end"/>
            </w:r>
          </w:hyperlink>
        </w:p>
        <w:p w14:paraId="4E61D48A" w14:textId="5138F6C3"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4" w:history="1">
            <w:r w:rsidRPr="0020762B">
              <w:rPr>
                <w:rStyle w:val="Siuktni"/>
                <w:noProof/>
                <w:lang w:val="en-US"/>
              </w:rPr>
              <w:t>1.</w:t>
            </w:r>
            <w:r>
              <w:rPr>
                <w:rStyle w:val="Siuktni"/>
                <w:noProof/>
                <w:lang w:val="en-US"/>
              </w:rPr>
              <w:t xml:space="preserve"> </w:t>
            </w:r>
            <w:r w:rsidRPr="0020762B">
              <w:rPr>
                <w:rStyle w:val="Siuktni"/>
                <w:noProof/>
              </w:rPr>
              <w:t>Steepest-ascend Hill Climbing Search</w:t>
            </w:r>
            <w:r>
              <w:rPr>
                <w:noProof/>
                <w:webHidden/>
              </w:rPr>
              <w:tab/>
            </w:r>
            <w:r>
              <w:rPr>
                <w:noProof/>
                <w:webHidden/>
              </w:rPr>
              <w:fldChar w:fldCharType="begin"/>
            </w:r>
            <w:r>
              <w:rPr>
                <w:noProof/>
                <w:webHidden/>
              </w:rPr>
              <w:instrText xml:space="preserve"> PAGEREF _Toc211161284 \h </w:instrText>
            </w:r>
            <w:r>
              <w:rPr>
                <w:noProof/>
                <w:webHidden/>
              </w:rPr>
            </w:r>
            <w:r>
              <w:rPr>
                <w:noProof/>
                <w:webHidden/>
              </w:rPr>
              <w:fldChar w:fldCharType="separate"/>
            </w:r>
            <w:r>
              <w:rPr>
                <w:noProof/>
                <w:webHidden/>
              </w:rPr>
              <w:t>4</w:t>
            </w:r>
            <w:r>
              <w:rPr>
                <w:noProof/>
                <w:webHidden/>
              </w:rPr>
              <w:fldChar w:fldCharType="end"/>
            </w:r>
          </w:hyperlink>
        </w:p>
        <w:p w14:paraId="1A238083" w14:textId="14383F32"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5" w:history="1">
            <w:r w:rsidRPr="0020762B">
              <w:rPr>
                <w:rStyle w:val="Siuktni"/>
                <w:noProof/>
                <w:lang w:val="en-US"/>
              </w:rPr>
              <w:t xml:space="preserve">2. </w:t>
            </w:r>
            <w:r w:rsidRPr="0020762B">
              <w:rPr>
                <w:rStyle w:val="Siuktni"/>
                <w:noProof/>
              </w:rPr>
              <w:t>Stochastic Hill Climbing 1</w:t>
            </w:r>
            <w:r>
              <w:rPr>
                <w:noProof/>
                <w:webHidden/>
              </w:rPr>
              <w:tab/>
            </w:r>
            <w:r>
              <w:rPr>
                <w:noProof/>
                <w:webHidden/>
              </w:rPr>
              <w:fldChar w:fldCharType="begin"/>
            </w:r>
            <w:r>
              <w:rPr>
                <w:noProof/>
                <w:webHidden/>
              </w:rPr>
              <w:instrText xml:space="preserve"> PAGEREF _Toc211161285 \h </w:instrText>
            </w:r>
            <w:r>
              <w:rPr>
                <w:noProof/>
                <w:webHidden/>
              </w:rPr>
            </w:r>
            <w:r>
              <w:rPr>
                <w:noProof/>
                <w:webHidden/>
              </w:rPr>
              <w:fldChar w:fldCharType="separate"/>
            </w:r>
            <w:r>
              <w:rPr>
                <w:noProof/>
                <w:webHidden/>
              </w:rPr>
              <w:t>6</w:t>
            </w:r>
            <w:r>
              <w:rPr>
                <w:noProof/>
                <w:webHidden/>
              </w:rPr>
              <w:fldChar w:fldCharType="end"/>
            </w:r>
          </w:hyperlink>
        </w:p>
        <w:p w14:paraId="5F05D4EA" w14:textId="5C1F5EB3" w:rsidR="00452321" w:rsidRDefault="00452321">
          <w:pPr>
            <w:pStyle w:val="Muclu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6" w:history="1">
            <w:r w:rsidRPr="0020762B">
              <w:rPr>
                <w:rStyle w:val="Siuktni"/>
                <w:noProof/>
                <w:lang w:val="en-US"/>
              </w:rPr>
              <w:t xml:space="preserve">3. </w:t>
            </w:r>
            <w:r w:rsidRPr="0020762B">
              <w:rPr>
                <w:rStyle w:val="Siuktni"/>
                <w:noProof/>
              </w:rPr>
              <w:t>Sochatis Hill Climbing 2</w:t>
            </w:r>
            <w:r>
              <w:rPr>
                <w:noProof/>
                <w:webHidden/>
              </w:rPr>
              <w:tab/>
            </w:r>
            <w:r>
              <w:rPr>
                <w:noProof/>
                <w:webHidden/>
              </w:rPr>
              <w:fldChar w:fldCharType="begin"/>
            </w:r>
            <w:r>
              <w:rPr>
                <w:noProof/>
                <w:webHidden/>
              </w:rPr>
              <w:instrText xml:space="preserve"> PAGEREF _Toc211161286 \h </w:instrText>
            </w:r>
            <w:r>
              <w:rPr>
                <w:noProof/>
                <w:webHidden/>
              </w:rPr>
            </w:r>
            <w:r>
              <w:rPr>
                <w:noProof/>
                <w:webHidden/>
              </w:rPr>
              <w:fldChar w:fldCharType="separate"/>
            </w:r>
            <w:r>
              <w:rPr>
                <w:noProof/>
                <w:webHidden/>
              </w:rPr>
              <w:t>6</w:t>
            </w:r>
            <w:r>
              <w:rPr>
                <w:noProof/>
                <w:webHidden/>
              </w:rPr>
              <w:fldChar w:fldCharType="end"/>
            </w:r>
          </w:hyperlink>
        </w:p>
        <w:p w14:paraId="7DC5FF1A" w14:textId="22D7F0AE" w:rsidR="00452321" w:rsidRDefault="00452321">
          <w:pPr>
            <w:pStyle w:val="Mucluc3"/>
            <w:tabs>
              <w:tab w:val="left" w:pos="960"/>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7" w:history="1">
            <w:r w:rsidRPr="0020762B">
              <w:rPr>
                <w:rStyle w:val="Siuktni"/>
                <w:noProof/>
              </w:rPr>
              <w:t>4.</w:t>
            </w:r>
            <w:r>
              <w:rPr>
                <w:rFonts w:asciiTheme="minorHAnsi" w:eastAsiaTheme="minorEastAsia" w:hAnsiTheme="minorHAnsi" w:cstheme="minorBidi"/>
                <w:noProof/>
                <w:kern w:val="2"/>
                <w:sz w:val="24"/>
                <w:szCs w:val="24"/>
                <w:lang w:val="en-US"/>
                <w14:ligatures w14:val="standardContextual"/>
              </w:rPr>
              <w:t xml:space="preserve"> </w:t>
            </w:r>
            <w:r w:rsidRPr="0020762B">
              <w:rPr>
                <w:rStyle w:val="Siuktni"/>
                <w:noProof/>
              </w:rPr>
              <w:t>Hill Climbing Search with Random Restarts</w:t>
            </w:r>
            <w:r>
              <w:rPr>
                <w:noProof/>
                <w:webHidden/>
              </w:rPr>
              <w:tab/>
            </w:r>
            <w:r>
              <w:rPr>
                <w:noProof/>
                <w:webHidden/>
              </w:rPr>
              <w:fldChar w:fldCharType="begin"/>
            </w:r>
            <w:r>
              <w:rPr>
                <w:noProof/>
                <w:webHidden/>
              </w:rPr>
              <w:instrText xml:space="preserve"> PAGEREF _Toc211161287 \h </w:instrText>
            </w:r>
            <w:r>
              <w:rPr>
                <w:noProof/>
                <w:webHidden/>
              </w:rPr>
            </w:r>
            <w:r>
              <w:rPr>
                <w:noProof/>
                <w:webHidden/>
              </w:rPr>
              <w:fldChar w:fldCharType="separate"/>
            </w:r>
            <w:r>
              <w:rPr>
                <w:noProof/>
                <w:webHidden/>
              </w:rPr>
              <w:t>8</w:t>
            </w:r>
            <w:r>
              <w:rPr>
                <w:noProof/>
                <w:webHidden/>
              </w:rPr>
              <w:fldChar w:fldCharType="end"/>
            </w:r>
          </w:hyperlink>
        </w:p>
        <w:p w14:paraId="2FD89071" w14:textId="18147D0E" w:rsidR="00452321" w:rsidRDefault="00452321">
          <w:pPr>
            <w:pStyle w:val="Muclu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11161288" w:history="1">
            <w:r w:rsidRPr="0020762B">
              <w:rPr>
                <w:rStyle w:val="Siuktni"/>
                <w:noProof/>
              </w:rPr>
              <w:t>Tham khảo</w:t>
            </w:r>
            <w:r>
              <w:rPr>
                <w:noProof/>
                <w:webHidden/>
              </w:rPr>
              <w:tab/>
            </w:r>
            <w:r>
              <w:rPr>
                <w:noProof/>
                <w:webHidden/>
              </w:rPr>
              <w:fldChar w:fldCharType="begin"/>
            </w:r>
            <w:r>
              <w:rPr>
                <w:noProof/>
                <w:webHidden/>
              </w:rPr>
              <w:instrText xml:space="preserve"> PAGEREF _Toc211161288 \h </w:instrText>
            </w:r>
            <w:r>
              <w:rPr>
                <w:noProof/>
                <w:webHidden/>
              </w:rPr>
            </w:r>
            <w:r>
              <w:rPr>
                <w:noProof/>
                <w:webHidden/>
              </w:rPr>
              <w:fldChar w:fldCharType="separate"/>
            </w:r>
            <w:r>
              <w:rPr>
                <w:noProof/>
                <w:webHidden/>
              </w:rPr>
              <w:t>8</w:t>
            </w:r>
            <w:r>
              <w:rPr>
                <w:noProof/>
                <w:webHidden/>
              </w:rPr>
              <w:fldChar w:fldCharType="end"/>
            </w:r>
          </w:hyperlink>
        </w:p>
        <w:p w14:paraId="6408224E" w14:textId="222A0C9B" w:rsidR="004349F4" w:rsidRDefault="004349F4">
          <w:r>
            <w:rPr>
              <w:b/>
              <w:bCs/>
              <w:lang w:val="vi-VN"/>
            </w:rPr>
            <w:fldChar w:fldCharType="end"/>
          </w:r>
        </w:p>
      </w:sdtContent>
    </w:sdt>
    <w:p w14:paraId="1FBCD338" w14:textId="77777777" w:rsidR="004349F4" w:rsidRDefault="004349F4" w:rsidP="00BA5173">
      <w:pPr>
        <w:pStyle w:val="u1"/>
        <w:rPr>
          <w:sz w:val="26"/>
          <w:szCs w:val="26"/>
          <w:lang w:val="en-US"/>
        </w:rPr>
      </w:pPr>
    </w:p>
    <w:p w14:paraId="531A5207" w14:textId="77777777" w:rsidR="004349F4" w:rsidRDefault="004349F4" w:rsidP="00BA5173">
      <w:pPr>
        <w:pStyle w:val="u1"/>
        <w:rPr>
          <w:sz w:val="26"/>
          <w:szCs w:val="26"/>
          <w:lang w:val="en-US"/>
        </w:rPr>
      </w:pPr>
    </w:p>
    <w:p w14:paraId="5F910275" w14:textId="77777777" w:rsidR="004349F4" w:rsidRDefault="004349F4" w:rsidP="00BA5173">
      <w:pPr>
        <w:pStyle w:val="u1"/>
        <w:rPr>
          <w:sz w:val="26"/>
          <w:szCs w:val="26"/>
          <w:lang w:val="en-US"/>
        </w:rPr>
      </w:pPr>
    </w:p>
    <w:p w14:paraId="0D99A6EB" w14:textId="77777777" w:rsidR="004349F4" w:rsidRDefault="004349F4" w:rsidP="00BA5173">
      <w:pPr>
        <w:pStyle w:val="u1"/>
        <w:rPr>
          <w:sz w:val="26"/>
          <w:szCs w:val="26"/>
          <w:lang w:val="en-US"/>
        </w:rPr>
      </w:pPr>
    </w:p>
    <w:p w14:paraId="163F2406" w14:textId="77777777" w:rsidR="004349F4" w:rsidRDefault="004349F4" w:rsidP="00BA5173">
      <w:pPr>
        <w:pStyle w:val="u1"/>
        <w:rPr>
          <w:sz w:val="26"/>
          <w:szCs w:val="26"/>
          <w:lang w:val="en-US"/>
        </w:rPr>
      </w:pPr>
    </w:p>
    <w:p w14:paraId="168D248B" w14:textId="77777777" w:rsidR="004349F4" w:rsidRDefault="004349F4" w:rsidP="004349F4">
      <w:pPr>
        <w:rPr>
          <w:lang w:val="en-US"/>
        </w:rPr>
      </w:pPr>
    </w:p>
    <w:p w14:paraId="39335E90" w14:textId="77777777" w:rsidR="004349F4" w:rsidRDefault="004349F4" w:rsidP="004349F4">
      <w:pPr>
        <w:rPr>
          <w:lang w:val="en-US"/>
        </w:rPr>
      </w:pPr>
    </w:p>
    <w:p w14:paraId="1843306E" w14:textId="77777777" w:rsidR="004349F4" w:rsidRDefault="004349F4" w:rsidP="004349F4">
      <w:pPr>
        <w:rPr>
          <w:lang w:val="en-US"/>
        </w:rPr>
      </w:pPr>
    </w:p>
    <w:p w14:paraId="7422D8FB" w14:textId="77777777" w:rsidR="004349F4" w:rsidRDefault="004349F4" w:rsidP="004349F4">
      <w:pPr>
        <w:rPr>
          <w:lang w:val="en-US"/>
        </w:rPr>
      </w:pPr>
    </w:p>
    <w:p w14:paraId="25B43DF5" w14:textId="77777777" w:rsidR="004349F4" w:rsidRDefault="004349F4" w:rsidP="004349F4">
      <w:pPr>
        <w:rPr>
          <w:lang w:val="en-US"/>
        </w:rPr>
      </w:pPr>
    </w:p>
    <w:p w14:paraId="6F7B3380" w14:textId="77777777" w:rsidR="004349F4" w:rsidRDefault="004349F4" w:rsidP="004349F4">
      <w:pPr>
        <w:rPr>
          <w:lang w:val="en-US"/>
        </w:rPr>
      </w:pPr>
    </w:p>
    <w:p w14:paraId="3EEB9BD0" w14:textId="77777777" w:rsidR="004349F4" w:rsidRDefault="004349F4" w:rsidP="004349F4">
      <w:pPr>
        <w:rPr>
          <w:lang w:val="en-US"/>
        </w:rPr>
      </w:pPr>
    </w:p>
    <w:p w14:paraId="545C1B73" w14:textId="77777777" w:rsidR="004349F4" w:rsidRDefault="004349F4" w:rsidP="004349F4">
      <w:pPr>
        <w:rPr>
          <w:lang w:val="en-US"/>
        </w:rPr>
      </w:pPr>
    </w:p>
    <w:p w14:paraId="781548D1" w14:textId="77777777" w:rsidR="004349F4" w:rsidRDefault="004349F4" w:rsidP="004349F4">
      <w:pPr>
        <w:rPr>
          <w:lang w:val="en-US"/>
        </w:rPr>
      </w:pPr>
    </w:p>
    <w:p w14:paraId="0F531008" w14:textId="77777777" w:rsidR="004349F4" w:rsidRPr="004349F4" w:rsidRDefault="004349F4" w:rsidP="004349F4">
      <w:pPr>
        <w:rPr>
          <w:lang w:val="en-US"/>
        </w:rPr>
      </w:pPr>
    </w:p>
    <w:p w14:paraId="45788E6E" w14:textId="23051D3B" w:rsidR="00143256" w:rsidRPr="00ED7E46" w:rsidRDefault="00BA5173" w:rsidP="00BA5173">
      <w:pPr>
        <w:pStyle w:val="u1"/>
        <w:rPr>
          <w:sz w:val="26"/>
          <w:szCs w:val="26"/>
          <w:lang w:val="en-US"/>
        </w:rPr>
      </w:pPr>
      <w:bookmarkStart w:id="0" w:name="_Toc211161263"/>
      <w:r>
        <w:rPr>
          <w:lang w:val="en-US"/>
        </w:rPr>
        <w:t>1.</w:t>
      </w:r>
      <w:r w:rsidR="00852C63" w:rsidRPr="009A1D5A">
        <w:t xml:space="preserve"> BÀI TOÁN NGƯỜI BÁN HÀNG (TRAVELING SALESMAN PROBLEM) SỬ DỤNG THUẬT TOÁN TÌM KIẾM CỤC BỘ</w:t>
      </w:r>
      <w:bookmarkEnd w:id="0"/>
    </w:p>
    <w:p w14:paraId="516F30D6" w14:textId="5172ADA4" w:rsidR="00852C63" w:rsidRPr="00ED7E46" w:rsidRDefault="00852C63">
      <w:pPr>
        <w:rPr>
          <w:rFonts w:ascii="Times New Roman" w:hAnsi="Times New Roman" w:cs="Times New Roman"/>
          <w:sz w:val="26"/>
          <w:szCs w:val="26"/>
          <w:lang w:val="en-US"/>
        </w:rPr>
      </w:pPr>
    </w:p>
    <w:p w14:paraId="37136681" w14:textId="1EDF6977" w:rsidR="00852C63" w:rsidRPr="00114344" w:rsidRDefault="004349F4" w:rsidP="004349F4">
      <w:pPr>
        <w:pStyle w:val="u2"/>
        <w:ind w:firstLine="720"/>
        <w:rPr>
          <w:lang w:val="en-US"/>
        </w:rPr>
      </w:pPr>
      <w:bookmarkStart w:id="1" w:name="_Toc211161264"/>
      <w:r>
        <w:rPr>
          <w:lang w:val="en-US"/>
        </w:rPr>
        <w:t>I.</w:t>
      </w:r>
      <w:r w:rsidR="00852C63" w:rsidRPr="00114344">
        <w:rPr>
          <w:lang w:val="en-US"/>
        </w:rPr>
        <w:t>Nội dung được trình bày trong notebook</w:t>
      </w:r>
      <w:bookmarkEnd w:id="1"/>
    </w:p>
    <w:p w14:paraId="2BCE3DA1" w14:textId="09087EDC" w:rsidR="00852C63" w:rsidRPr="00114344" w:rsidRDefault="004349F4" w:rsidP="004349F4">
      <w:pPr>
        <w:pStyle w:val="u3"/>
        <w:ind w:left="720" w:firstLine="720"/>
        <w:rPr>
          <w:lang w:val="en-US"/>
        </w:rPr>
      </w:pPr>
      <w:bookmarkStart w:id="2" w:name="_Toc211161265"/>
      <w:r>
        <w:rPr>
          <w:lang w:val="en-US"/>
        </w:rPr>
        <w:t>1.1</w:t>
      </w:r>
      <w:r w:rsidR="00ED7E46" w:rsidRPr="00114344">
        <w:rPr>
          <w:lang w:val="en-US"/>
        </w:rPr>
        <w:t>Tổng quan về bài toán(TSP)</w:t>
      </w:r>
      <w:bookmarkEnd w:id="2"/>
    </w:p>
    <w:p w14:paraId="4FF870B1" w14:textId="77777777" w:rsidR="00ED7E46" w:rsidRPr="00ED7E46" w:rsidRDefault="00ED7E46" w:rsidP="00ED7E46">
      <w:pPr>
        <w:pStyle w:val="oancuaDanhsach"/>
        <w:ind w:left="1800"/>
        <w:rPr>
          <w:rFonts w:ascii="Times New Roman" w:hAnsi="Times New Roman" w:cs="Times New Roman"/>
          <w:sz w:val="26"/>
          <w:szCs w:val="26"/>
          <w:lang w:val="en-US"/>
        </w:rPr>
      </w:pPr>
      <w:r w:rsidRPr="00ED7E46">
        <w:rPr>
          <w:rFonts w:ascii="Times New Roman" w:hAnsi="Times New Roman" w:cs="Times New Roman"/>
          <w:sz w:val="26"/>
          <w:szCs w:val="26"/>
          <w:lang w:val="en-US"/>
        </w:rPr>
        <w:t>Mục tiêu: Tìm một chu trình (tour) ngắn nhất đi qua tất cả các thành phố, mỗi thành phố đúng một lần, và quay trở lại điểm xuất phát.</w:t>
      </w:r>
    </w:p>
    <w:p w14:paraId="2620EDC3" w14:textId="0137C8E4" w:rsidR="00ED7E46" w:rsidRPr="002A0545" w:rsidRDefault="00ED7E46" w:rsidP="002A0545">
      <w:pPr>
        <w:pStyle w:val="oancuaDanhsach"/>
        <w:ind w:left="1800"/>
        <w:rPr>
          <w:rFonts w:ascii="Times New Roman" w:hAnsi="Times New Roman" w:cs="Times New Roman"/>
          <w:sz w:val="26"/>
          <w:szCs w:val="26"/>
          <w:lang w:val="en-US"/>
        </w:rPr>
      </w:pPr>
      <w:r w:rsidRPr="00ED7E46">
        <w:rPr>
          <w:rFonts w:ascii="Times New Roman" w:hAnsi="Times New Roman" w:cs="Times New Roman"/>
          <w:sz w:val="26"/>
          <w:szCs w:val="26"/>
          <w:lang w:val="en-US"/>
        </w:rPr>
        <w:t>Không gian trạng thái (State Space): Mỗi trạng thái là một hoán vị π của các thành phố, biểu thị thứ tự di chuyển.</w:t>
      </w:r>
    </w:p>
    <w:p w14:paraId="51EB546D" w14:textId="584E0D7B" w:rsidR="00ED7E46" w:rsidRPr="00ED7E46" w:rsidRDefault="00ED7E46" w:rsidP="00ED7E46">
      <w:pPr>
        <w:pStyle w:val="oancuaDanhsach"/>
        <w:ind w:left="1800"/>
        <w:rPr>
          <w:rFonts w:ascii="Times New Roman" w:hAnsi="Times New Roman" w:cs="Times New Roman"/>
          <w:sz w:val="26"/>
          <w:szCs w:val="26"/>
          <w:lang w:val="en-US"/>
        </w:rPr>
      </w:pPr>
      <w:r w:rsidRPr="00ED7E46">
        <w:rPr>
          <w:rFonts w:ascii="Times New Roman" w:hAnsi="Times New Roman" w:cs="Times New Roman"/>
          <w:sz w:val="26"/>
          <w:szCs w:val="26"/>
          <w:lang w:val="en-US"/>
        </w:rPr>
        <w:t>Hàm mục tiêu (Objective Function): Tối thiểu hóa tổng độ dài của chu trình:</w:t>
      </w:r>
    </w:p>
    <w:p w14:paraId="566A797D" w14:textId="1FE95793" w:rsidR="00ED7E46" w:rsidRPr="00ED7E46" w:rsidRDefault="00ED7E46" w:rsidP="00ED7E46">
      <w:pPr>
        <w:pStyle w:val="oancuaDanhsach"/>
        <w:ind w:left="1800"/>
        <w:rPr>
          <w:rFonts w:ascii="Times New Roman" w:hAnsi="Times New Roman" w:cs="Times New Roman"/>
          <w:sz w:val="26"/>
          <w:szCs w:val="26"/>
          <w:lang w:val="en-US"/>
        </w:rPr>
      </w:pPr>
      <w:r w:rsidRPr="00ED7E46">
        <w:rPr>
          <w:rFonts w:ascii="Times New Roman" w:hAnsi="Times New Roman" w:cs="Times New Roman"/>
          <w:noProof/>
          <w:sz w:val="26"/>
          <w:szCs w:val="26"/>
          <w:lang w:val="en-US"/>
        </w:rPr>
        <w:drawing>
          <wp:inline distT="0" distB="0" distL="0" distR="0" wp14:anchorId="55D17130" wp14:editId="0A7FCE07">
            <wp:extent cx="3149600" cy="733825"/>
            <wp:effectExtent l="0" t="0" r="0" b="9525"/>
            <wp:docPr id="430516907"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16907" name="Picture 1" descr="A black and white math equation&#10;&#10;AI-generated content may be incorrect."/>
                    <pic:cNvPicPr/>
                  </pic:nvPicPr>
                  <pic:blipFill>
                    <a:blip r:embed="rId11"/>
                    <a:stretch>
                      <a:fillRect/>
                    </a:stretch>
                  </pic:blipFill>
                  <pic:spPr>
                    <a:xfrm>
                      <a:off x="0" y="0"/>
                      <a:ext cx="3165962" cy="737637"/>
                    </a:xfrm>
                    <a:prstGeom prst="rect">
                      <a:avLst/>
                    </a:prstGeom>
                  </pic:spPr>
                </pic:pic>
              </a:graphicData>
            </a:graphic>
          </wp:inline>
        </w:drawing>
      </w:r>
    </w:p>
    <w:p w14:paraId="45096ED7" w14:textId="2A22DFAE" w:rsidR="00ED7E46" w:rsidRPr="00ED7E46" w:rsidRDefault="00ED7E46" w:rsidP="00ED7E46">
      <w:pPr>
        <w:pStyle w:val="oancuaDanhsach"/>
        <w:ind w:left="1800"/>
        <w:rPr>
          <w:rFonts w:ascii="Times New Roman" w:hAnsi="Times New Roman" w:cs="Times New Roman"/>
          <w:sz w:val="26"/>
          <w:szCs w:val="26"/>
          <w:lang w:val="en-US"/>
        </w:rPr>
      </w:pPr>
      <w:r w:rsidRPr="00ED7E46">
        <w:rPr>
          <w:rFonts w:ascii="Times New Roman" w:hAnsi="Times New Roman" w:cs="Times New Roman"/>
          <w:sz w:val="26"/>
          <w:szCs w:val="26"/>
          <w:lang w:val="en-US"/>
        </w:rPr>
        <w:t>Phép toán lân cận (Local Moves): Cách để chuyển từ trạng thái này sang trạng thái khác. Trong bài, phép toán được định nghĩa là hoán đổi vị trí của hai thành phố trong chu trình (2-opt swap).</w:t>
      </w:r>
    </w:p>
    <w:p w14:paraId="25B11CBD" w14:textId="477EBF84" w:rsidR="00ED7E46" w:rsidRPr="00114344" w:rsidRDefault="004349F4" w:rsidP="004349F4">
      <w:pPr>
        <w:pStyle w:val="u3"/>
        <w:ind w:left="720" w:firstLine="720"/>
        <w:rPr>
          <w:lang w:val="en-US"/>
        </w:rPr>
      </w:pPr>
      <w:bookmarkStart w:id="3" w:name="_Toc211161266"/>
      <w:r>
        <w:rPr>
          <w:lang w:val="en-US"/>
        </w:rPr>
        <w:t>1.2</w:t>
      </w:r>
      <w:r w:rsidR="00ED7E46" w:rsidRPr="00114344">
        <w:rPr>
          <w:lang w:val="en-US"/>
        </w:rPr>
        <w:t>Các hàm hỗ trợ</w:t>
      </w:r>
      <w:bookmarkEnd w:id="3"/>
    </w:p>
    <w:p w14:paraId="3B4B7A2F" w14:textId="77777777" w:rsidR="00ED7E46" w:rsidRPr="00ED7E46" w:rsidRDefault="00ED7E46" w:rsidP="00ED7E46">
      <w:pPr>
        <w:pStyle w:val="oancuaDanhsach"/>
        <w:ind w:left="1800"/>
        <w:rPr>
          <w:rFonts w:ascii="Times New Roman" w:hAnsi="Times New Roman" w:cs="Times New Roman"/>
          <w:sz w:val="26"/>
          <w:szCs w:val="26"/>
          <w:lang w:val="en-US"/>
        </w:rPr>
      </w:pPr>
      <w:r w:rsidRPr="00ED7E46">
        <w:rPr>
          <w:rFonts w:ascii="Times New Roman" w:hAnsi="Times New Roman" w:cs="Times New Roman"/>
          <w:sz w:val="26"/>
          <w:szCs w:val="26"/>
          <w:lang w:val="en-US"/>
        </w:rPr>
        <w:t>Để chuẩn bị cho việc triển khai thuật toán, notebook cung cấp sẵn các hàm tiện ích bằng Python, giúp đơn giản hóa quá trình làm bài:</w:t>
      </w:r>
    </w:p>
    <w:p w14:paraId="599B25C1" w14:textId="77777777" w:rsidR="00ED7E46" w:rsidRPr="00ED7E46" w:rsidRDefault="00ED7E46" w:rsidP="00ED7E46">
      <w:pPr>
        <w:pStyle w:val="oancuaDanhsach"/>
        <w:numPr>
          <w:ilvl w:val="0"/>
          <w:numId w:val="32"/>
        </w:numPr>
        <w:rPr>
          <w:rFonts w:ascii="Times New Roman" w:hAnsi="Times New Roman" w:cs="Times New Roman"/>
          <w:sz w:val="26"/>
          <w:szCs w:val="26"/>
          <w:lang w:val="en-US"/>
        </w:rPr>
      </w:pPr>
      <w:r w:rsidRPr="00ED7E46">
        <w:rPr>
          <w:rFonts w:ascii="Times New Roman" w:hAnsi="Times New Roman" w:cs="Times New Roman"/>
          <w:sz w:val="26"/>
          <w:szCs w:val="26"/>
          <w:lang w:val="en-US"/>
        </w:rPr>
        <w:t>random_tour(n): Tạo ra một chu trình ngẫu nhiên ban đầu gồm n thành phố.</w:t>
      </w:r>
    </w:p>
    <w:p w14:paraId="30043E4C" w14:textId="77777777" w:rsidR="00ED7E46" w:rsidRPr="00ED7E46" w:rsidRDefault="00ED7E46" w:rsidP="00ED7E46">
      <w:pPr>
        <w:pStyle w:val="oancuaDanhsach"/>
        <w:numPr>
          <w:ilvl w:val="0"/>
          <w:numId w:val="32"/>
        </w:numPr>
        <w:rPr>
          <w:rFonts w:ascii="Times New Roman" w:hAnsi="Times New Roman" w:cs="Times New Roman"/>
          <w:sz w:val="26"/>
          <w:szCs w:val="26"/>
          <w:lang w:val="en-US"/>
        </w:rPr>
      </w:pPr>
      <w:r w:rsidRPr="00ED7E46">
        <w:rPr>
          <w:rFonts w:ascii="Times New Roman" w:hAnsi="Times New Roman" w:cs="Times New Roman"/>
          <w:sz w:val="26"/>
          <w:szCs w:val="26"/>
          <w:lang w:val="en-US"/>
        </w:rPr>
        <w:t>random_tsp(n): Tạo một bài toán TSP ngẫu nhiên với n thành phố, bao gồm tọa độ và ma trận khoảng cách Euclid giữa chúng.</w:t>
      </w:r>
    </w:p>
    <w:p w14:paraId="2DD6B3A4" w14:textId="77777777" w:rsidR="00ED7E46" w:rsidRPr="00ED7E46" w:rsidRDefault="00ED7E46" w:rsidP="00ED7E46">
      <w:pPr>
        <w:pStyle w:val="oancuaDanhsach"/>
        <w:numPr>
          <w:ilvl w:val="0"/>
          <w:numId w:val="32"/>
        </w:numPr>
        <w:rPr>
          <w:rFonts w:ascii="Times New Roman" w:hAnsi="Times New Roman" w:cs="Times New Roman"/>
          <w:sz w:val="26"/>
          <w:szCs w:val="26"/>
          <w:lang w:val="en-US"/>
        </w:rPr>
      </w:pPr>
      <w:r w:rsidRPr="00ED7E46">
        <w:rPr>
          <w:rFonts w:ascii="Times New Roman" w:hAnsi="Times New Roman" w:cs="Times New Roman"/>
          <w:sz w:val="26"/>
          <w:szCs w:val="26"/>
          <w:lang w:val="en-US"/>
        </w:rPr>
        <w:t>tour_length(tsp, tour): Tính tổng độ dài của một chu trình cho trước.</w:t>
      </w:r>
    </w:p>
    <w:p w14:paraId="20B65FBD" w14:textId="77777777" w:rsidR="00ED7E46" w:rsidRPr="00ED7E46" w:rsidRDefault="00ED7E46" w:rsidP="00ED7E46">
      <w:pPr>
        <w:pStyle w:val="oancuaDanhsach"/>
        <w:numPr>
          <w:ilvl w:val="0"/>
          <w:numId w:val="32"/>
        </w:numPr>
        <w:rPr>
          <w:rFonts w:ascii="Times New Roman" w:hAnsi="Times New Roman" w:cs="Times New Roman"/>
          <w:sz w:val="26"/>
          <w:szCs w:val="26"/>
          <w:lang w:val="en-US"/>
        </w:rPr>
      </w:pPr>
      <w:r w:rsidRPr="00ED7E46">
        <w:rPr>
          <w:rFonts w:ascii="Times New Roman" w:hAnsi="Times New Roman" w:cs="Times New Roman"/>
          <w:sz w:val="26"/>
          <w:szCs w:val="26"/>
          <w:lang w:val="en-US"/>
        </w:rPr>
        <w:t>show_tsp(tsp, tour): Trực quan hóa vị trí các thành phố và chu trình đã tìm được bằng matplotlib.</w:t>
      </w:r>
    </w:p>
    <w:p w14:paraId="70BEBE6C" w14:textId="77777777" w:rsidR="00ED7E46" w:rsidRPr="00ED7E46" w:rsidRDefault="00ED7E46" w:rsidP="00ED7E46">
      <w:pPr>
        <w:pStyle w:val="oancuaDanhsach"/>
        <w:ind w:left="1800"/>
        <w:rPr>
          <w:rFonts w:ascii="Times New Roman" w:hAnsi="Times New Roman" w:cs="Times New Roman"/>
          <w:sz w:val="26"/>
          <w:szCs w:val="26"/>
          <w:lang w:val="en-US"/>
        </w:rPr>
      </w:pPr>
    </w:p>
    <w:p w14:paraId="034D2DAA" w14:textId="41DEFA6E" w:rsidR="00852C63" w:rsidRPr="00114344" w:rsidRDefault="004349F4" w:rsidP="004349F4">
      <w:pPr>
        <w:pStyle w:val="u2"/>
        <w:ind w:firstLine="720"/>
        <w:rPr>
          <w:lang w:val="en-US"/>
        </w:rPr>
      </w:pPr>
      <w:bookmarkStart w:id="4" w:name="_Toc211161267"/>
      <w:r>
        <w:rPr>
          <w:lang w:val="en-US"/>
        </w:rPr>
        <w:t xml:space="preserve">II. </w:t>
      </w:r>
      <w:r w:rsidR="00852C63" w:rsidRPr="00114344">
        <w:rPr>
          <w:lang w:val="en-US"/>
        </w:rPr>
        <w:t>Các thuật toán đã triển khai</w:t>
      </w:r>
      <w:bookmarkEnd w:id="4"/>
    </w:p>
    <w:p w14:paraId="2D60CBFB" w14:textId="77777777" w:rsidR="00ED7E46" w:rsidRPr="00ED7E46" w:rsidRDefault="00ED7E46" w:rsidP="00ED7E46">
      <w:pPr>
        <w:pStyle w:val="oancuaDanhsach"/>
        <w:ind w:left="1080"/>
        <w:rPr>
          <w:rFonts w:ascii="Times New Roman" w:hAnsi="Times New Roman" w:cs="Times New Roman"/>
          <w:sz w:val="26"/>
          <w:szCs w:val="26"/>
          <w:lang w:val="en-US"/>
        </w:rPr>
      </w:pPr>
      <w:r w:rsidRPr="00ED7E46">
        <w:rPr>
          <w:rFonts w:ascii="Times New Roman" w:hAnsi="Times New Roman" w:cs="Times New Roman"/>
          <w:sz w:val="26"/>
          <w:szCs w:val="26"/>
          <w:lang w:val="en-US"/>
        </w:rPr>
        <w:t>Phần bài tập đã hoàn thành việc triển khai 5 thuật toán tìm kiếm cục bộ khác nhau để giải quyết bài toán TSP với 10 thành phố được tạo ngẫu nhiên.</w:t>
      </w:r>
    </w:p>
    <w:p w14:paraId="757E1FFE" w14:textId="4A612184" w:rsidR="00ED7E46" w:rsidRDefault="00ED7E46" w:rsidP="004349F4">
      <w:pPr>
        <w:pStyle w:val="u3"/>
        <w:ind w:left="360" w:firstLine="720"/>
        <w:rPr>
          <w:lang w:val="en-US"/>
        </w:rPr>
      </w:pPr>
      <w:bookmarkStart w:id="5" w:name="_Toc211161268"/>
      <w:r w:rsidRPr="00ED7E46">
        <w:rPr>
          <w:lang w:val="en-US"/>
        </w:rPr>
        <w:t>2.1.Steepest-Ascent Hill Climbing (Leo đồi dốc nhất)</w:t>
      </w:r>
      <w:bookmarkEnd w:id="5"/>
    </w:p>
    <w:p w14:paraId="11E28364" w14:textId="08C64F0B" w:rsidR="00CB69B1" w:rsidRPr="00CB69B1" w:rsidRDefault="00CB69B1" w:rsidP="00CB69B1">
      <w:pPr>
        <w:pStyle w:val="ThngthngWeb"/>
        <w:numPr>
          <w:ilvl w:val="0"/>
          <w:numId w:val="57"/>
        </w:numPr>
        <w:rPr>
          <w:rFonts w:eastAsia="Times New Roman"/>
          <w:lang w:val="en-US"/>
        </w:rPr>
      </w:pPr>
      <w:r w:rsidRPr="00CB69B1">
        <w:rPr>
          <w:rFonts w:eastAsia="Times New Roman"/>
          <w:b/>
          <w:bCs/>
          <w:lang w:val="en-US"/>
        </w:rPr>
        <w:t>Mô tả:</w:t>
      </w:r>
      <w:r w:rsidRPr="00CB69B1">
        <w:rPr>
          <w:rFonts w:eastAsia="Times New Roman"/>
          <w:lang w:val="en-US"/>
        </w:rPr>
        <w:t xml:space="preserve"> Đây là thuật toán leo đồi cơ bản nhất. Tại mỗi bước, nó sẽ sinh ra </w:t>
      </w:r>
      <w:r w:rsidRPr="00CB69B1">
        <w:rPr>
          <w:rFonts w:eastAsia="Times New Roman"/>
          <w:b/>
          <w:bCs/>
          <w:lang w:val="en-US"/>
        </w:rPr>
        <w:t>tất cả các trạng thái hàng xóm</w:t>
      </w:r>
      <w:r w:rsidRPr="00CB69B1">
        <w:rPr>
          <w:rFonts w:eastAsia="Times New Roman"/>
          <w:lang w:val="en-US"/>
        </w:rPr>
        <w:t xml:space="preserve"> (bằng cách hoán đổi 2 thành phố) và chọn trạng thái </w:t>
      </w:r>
      <w:r w:rsidRPr="00CB69B1">
        <w:rPr>
          <w:rFonts w:eastAsia="Times New Roman"/>
          <w:b/>
          <w:bCs/>
          <w:lang w:val="en-US"/>
        </w:rPr>
        <w:t>tốt nhất</w:t>
      </w:r>
      <w:r w:rsidRPr="00CB69B1">
        <w:rPr>
          <w:rFonts w:eastAsia="Times New Roman"/>
          <w:lang w:val="en-US"/>
        </w:rPr>
        <w:t xml:space="preserve"> trong số đó để di chuyển đến. Quá trình dừng lại khi không có hàng xóm nào tốt hơn trạng thái hiện tại (đạt đỉnh cục bộ).</w:t>
      </w:r>
    </w:p>
    <w:p w14:paraId="6FD15859" w14:textId="18EAA115" w:rsidR="00CB69B1" w:rsidRPr="00CB69B1" w:rsidRDefault="00CB69B1" w:rsidP="00CB69B1">
      <w:pPr>
        <w:pStyle w:val="oancuaDanhsach"/>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CB69B1">
        <w:rPr>
          <w:rFonts w:ascii="Times New Roman" w:eastAsia="Times New Roman" w:hAnsi="Times New Roman" w:cs="Times New Roman"/>
          <w:b/>
          <w:bCs/>
          <w:sz w:val="24"/>
          <w:szCs w:val="24"/>
          <w:lang w:val="en-US"/>
        </w:rPr>
        <w:t>Kết quả:</w:t>
      </w:r>
      <w:r w:rsidRPr="00CB69B1">
        <w:rPr>
          <w:rFonts w:ascii="Times New Roman" w:eastAsia="Times New Roman" w:hAnsi="Times New Roman" w:cs="Times New Roman"/>
          <w:sz w:val="24"/>
          <w:szCs w:val="24"/>
          <w:lang w:val="en-US"/>
        </w:rPr>
        <w:t xml:space="preserve"> Thuật toán đã tìm ra một lời giải với chi phí là </w:t>
      </w:r>
      <w:r w:rsidRPr="00CB69B1">
        <w:rPr>
          <w:rFonts w:ascii="Times New Roman" w:eastAsia="Times New Roman" w:hAnsi="Times New Roman" w:cs="Times New Roman"/>
          <w:b/>
          <w:bCs/>
          <w:sz w:val="24"/>
          <w:szCs w:val="24"/>
          <w:lang w:val="en-US"/>
        </w:rPr>
        <w:t>24</w:t>
      </w:r>
      <w:r w:rsidRPr="00CB69B1">
        <w:rPr>
          <w:rFonts w:ascii="Times New Roman" w:eastAsia="Times New Roman" w:hAnsi="Times New Roman" w:cs="Times New Roman"/>
          <w:sz w:val="24"/>
          <w:szCs w:val="24"/>
          <w:lang w:val="en-US"/>
        </w:rPr>
        <w:t xml:space="preserve"> cho ví dụ 5 thành phố.</w:t>
      </w:r>
    </w:p>
    <w:p w14:paraId="1AF94C2B" w14:textId="57E0D3D8" w:rsidR="00CB69B1" w:rsidRPr="00CB69B1" w:rsidRDefault="00CB69B1" w:rsidP="00CB69B1">
      <w:pPr>
        <w:pStyle w:val="oancuaDanhsach"/>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CB69B1">
        <w:rPr>
          <w:rFonts w:ascii="Times New Roman" w:eastAsia="Times New Roman" w:hAnsi="Times New Roman" w:cs="Times New Roman"/>
          <w:b/>
          <w:bCs/>
          <w:sz w:val="24"/>
          <w:szCs w:val="24"/>
          <w:lang w:val="en-US"/>
        </w:rPr>
        <w:t>Nhận xét:</w:t>
      </w:r>
      <w:r w:rsidRPr="00CB69B1">
        <w:rPr>
          <w:rFonts w:ascii="Times New Roman" w:eastAsia="Times New Roman" w:hAnsi="Times New Roman" w:cs="Times New Roman"/>
          <w:sz w:val="24"/>
          <w:szCs w:val="24"/>
          <w:lang w:val="en-US"/>
        </w:rPr>
        <w:t xml:space="preserve"> Đây là một thuật toán đơn giản, dễ cài đặt và chạy nhanh. Tuy nhiên, nhược điểm lớn của nó là rất dễ bị "kẹt" ở các đỉnh tối ưu cục bộ (local optima).</w:t>
      </w:r>
    </w:p>
    <w:p w14:paraId="2BB110B4" w14:textId="432DB9D7" w:rsidR="00E23A5D" w:rsidRPr="00E23A5D" w:rsidRDefault="00E23A5D" w:rsidP="004349F4">
      <w:pPr>
        <w:pStyle w:val="u3"/>
        <w:ind w:left="360" w:firstLine="720"/>
        <w:rPr>
          <w:lang w:val="en-US"/>
        </w:rPr>
      </w:pPr>
      <w:bookmarkStart w:id="6" w:name="_Toc211161269"/>
      <w:r>
        <w:rPr>
          <w:lang w:val="en-US"/>
        </w:rPr>
        <w:t>2.</w:t>
      </w:r>
      <w:r w:rsidRPr="00E23A5D">
        <w:rPr>
          <w:lang w:val="en-US"/>
        </w:rPr>
        <w:t>2. Steepest-Ascent Hill Climbing with Random Restarts</w:t>
      </w:r>
      <w:bookmarkEnd w:id="6"/>
    </w:p>
    <w:p w14:paraId="42DA99DD" w14:textId="77777777" w:rsidR="00E23A5D" w:rsidRDefault="00E23A5D" w:rsidP="00E23A5D">
      <w:pPr>
        <w:pStyle w:val="oancuaDanhsach"/>
        <w:numPr>
          <w:ilvl w:val="0"/>
          <w:numId w:val="39"/>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Mô tả:</w:t>
      </w:r>
      <w:r w:rsidRPr="00E23A5D">
        <w:rPr>
          <w:rFonts w:ascii="Times New Roman" w:hAnsi="Times New Roman" w:cs="Times New Roman"/>
          <w:sz w:val="26"/>
          <w:szCs w:val="26"/>
          <w:lang w:val="en-US"/>
        </w:rPr>
        <w:t xml:space="preserve"> Để khắc phục nhược điểm của thuật toán cơ bản, phiên bản này thực hiện lại thuật toán Steepest-Ascent nhiều lần (restarts=10). Mỗi lần bắt đầu từ một trạng thái ngẫu nhiên khác nhau. Lời giải cuối cùng là lời giải tốt nhất tìm được qua tất cả các lần chạy.</w:t>
      </w:r>
    </w:p>
    <w:p w14:paraId="574D9045" w14:textId="77777777" w:rsidR="00E23A5D" w:rsidRPr="00E23A5D" w:rsidRDefault="00E23A5D" w:rsidP="00E23A5D">
      <w:pPr>
        <w:pStyle w:val="oancuaDanhsach"/>
        <w:numPr>
          <w:ilvl w:val="0"/>
          <w:numId w:val="39"/>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Trong ví dụ, thuật toán này cũng tìm được lời giải tối ưu cục bộ với chi phí là </w:t>
      </w:r>
      <w:r w:rsidRPr="00E23A5D">
        <w:rPr>
          <w:rFonts w:ascii="Times New Roman" w:hAnsi="Times New Roman" w:cs="Times New Roman"/>
          <w:b/>
          <w:bCs/>
          <w:sz w:val="26"/>
          <w:szCs w:val="26"/>
          <w:lang w:val="en-US"/>
        </w:rPr>
        <w:t>24</w:t>
      </w:r>
      <w:r w:rsidRPr="00E23A5D">
        <w:rPr>
          <w:rFonts w:ascii="Times New Roman" w:hAnsi="Times New Roman" w:cs="Times New Roman"/>
          <w:sz w:val="26"/>
          <w:szCs w:val="26"/>
          <w:lang w:val="en-US"/>
        </w:rPr>
        <w:t>.</w:t>
      </w:r>
    </w:p>
    <w:p w14:paraId="55A490DD" w14:textId="77777777" w:rsidR="00E23A5D" w:rsidRPr="00E23A5D" w:rsidRDefault="00E23A5D" w:rsidP="00E23A5D">
      <w:pPr>
        <w:pStyle w:val="oancuaDanhsach"/>
        <w:numPr>
          <w:ilvl w:val="0"/>
          <w:numId w:val="39"/>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Nhận xét:</w:t>
      </w:r>
      <w:r w:rsidRPr="00E23A5D">
        <w:rPr>
          <w:rFonts w:ascii="Times New Roman" w:hAnsi="Times New Roman" w:cs="Times New Roman"/>
          <w:sz w:val="26"/>
          <w:szCs w:val="26"/>
          <w:lang w:val="en-US"/>
        </w:rPr>
        <w:t xml:space="preserve"> Phương pháp này tăng đáng kể khả năng tìm ra lời giải tốt hơn bằng cách khám phá nhiều vùng khác nhau trong không gian trạng thái, giúp thoát khỏi các đỉnh cục bộ không tốt.</w:t>
      </w:r>
    </w:p>
    <w:p w14:paraId="25565A69" w14:textId="77777777" w:rsidR="00E23A5D" w:rsidRPr="00E23A5D" w:rsidRDefault="00E23A5D" w:rsidP="004349F4">
      <w:pPr>
        <w:pStyle w:val="u3"/>
        <w:ind w:left="360" w:firstLine="720"/>
        <w:rPr>
          <w:lang w:val="en-US"/>
        </w:rPr>
      </w:pPr>
      <w:bookmarkStart w:id="7" w:name="_Toc211161270"/>
      <w:r w:rsidRPr="00E23A5D">
        <w:rPr>
          <w:lang w:val="en-US"/>
        </w:rPr>
        <w:t>3. Stochastic Hill Climbing</w:t>
      </w:r>
      <w:bookmarkEnd w:id="7"/>
    </w:p>
    <w:p w14:paraId="7CD725BD" w14:textId="77777777" w:rsidR="00E23A5D" w:rsidRDefault="00E23A5D" w:rsidP="00E23A5D">
      <w:pPr>
        <w:pStyle w:val="oancuaDanhsach"/>
        <w:numPr>
          <w:ilvl w:val="0"/>
          <w:numId w:val="40"/>
        </w:numPr>
        <w:tabs>
          <w:tab w:val="clear" w:pos="720"/>
          <w:tab w:val="num" w:pos="1800"/>
        </w:tabs>
        <w:ind w:left="1800"/>
        <w:rPr>
          <w:rFonts w:ascii="Times New Roman" w:hAnsi="Times New Roman" w:cs="Times New Roman"/>
          <w:sz w:val="26"/>
          <w:szCs w:val="26"/>
          <w:lang w:val="en-US"/>
        </w:rPr>
      </w:pPr>
      <w:r w:rsidRPr="00E23A5D">
        <w:rPr>
          <w:rFonts w:ascii="Times New Roman" w:hAnsi="Times New Roman" w:cs="Times New Roman"/>
          <w:b/>
          <w:bCs/>
          <w:sz w:val="26"/>
          <w:szCs w:val="26"/>
          <w:lang w:val="en-US"/>
        </w:rPr>
        <w:t>Mô tả:</w:t>
      </w:r>
      <w:r w:rsidRPr="00E23A5D">
        <w:rPr>
          <w:rFonts w:ascii="Times New Roman" w:hAnsi="Times New Roman" w:cs="Times New Roman"/>
          <w:sz w:val="26"/>
          <w:szCs w:val="26"/>
          <w:lang w:val="en-US"/>
        </w:rPr>
        <w:t xml:space="preserve"> Thay vì luôn chọn hàng xóm tốt nhất, thuật toán này tìm tất cả các hàng xóm tốt hơn (uphill moves) và </w:t>
      </w:r>
      <w:r w:rsidRPr="00E23A5D">
        <w:rPr>
          <w:rFonts w:ascii="Times New Roman" w:hAnsi="Times New Roman" w:cs="Times New Roman"/>
          <w:b/>
          <w:bCs/>
          <w:sz w:val="26"/>
          <w:szCs w:val="26"/>
          <w:lang w:val="en-US"/>
        </w:rPr>
        <w:t>chọn ngẫu nhiên một</w:t>
      </w:r>
      <w:r w:rsidRPr="00E23A5D">
        <w:rPr>
          <w:rFonts w:ascii="Times New Roman" w:hAnsi="Times New Roman" w:cs="Times New Roman"/>
          <w:sz w:val="26"/>
          <w:szCs w:val="26"/>
          <w:lang w:val="en-US"/>
        </w:rPr>
        <w:t xml:space="preserve"> trong số đó.</w:t>
      </w:r>
    </w:p>
    <w:p w14:paraId="64CFBB52" w14:textId="77777777" w:rsidR="00E23A5D" w:rsidRPr="00E23A5D" w:rsidRDefault="00E23A5D" w:rsidP="00E23A5D">
      <w:pPr>
        <w:pStyle w:val="oancuaDanhsach"/>
        <w:numPr>
          <w:ilvl w:val="0"/>
          <w:numId w:val="40"/>
        </w:numPr>
        <w:tabs>
          <w:tab w:val="clear" w:pos="720"/>
          <w:tab w:val="num" w:pos="1800"/>
        </w:tabs>
        <w:ind w:left="1800"/>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Thuật toán đã tìm ra lời giải tốt với chi phí là </w:t>
      </w:r>
      <w:r w:rsidRPr="00E23A5D">
        <w:rPr>
          <w:rFonts w:ascii="Times New Roman" w:hAnsi="Times New Roman" w:cs="Times New Roman"/>
          <w:b/>
          <w:bCs/>
          <w:sz w:val="26"/>
          <w:szCs w:val="26"/>
          <w:lang w:val="en-US"/>
        </w:rPr>
        <w:t>22</w:t>
      </w:r>
      <w:r w:rsidRPr="00E23A5D">
        <w:rPr>
          <w:rFonts w:ascii="Times New Roman" w:hAnsi="Times New Roman" w:cs="Times New Roman"/>
          <w:sz w:val="26"/>
          <w:szCs w:val="26"/>
          <w:lang w:val="en-US"/>
        </w:rPr>
        <w:t>.</w:t>
      </w:r>
    </w:p>
    <w:p w14:paraId="105215C7" w14:textId="77777777" w:rsidR="00E23A5D" w:rsidRPr="00E23A5D" w:rsidRDefault="00E23A5D" w:rsidP="00E23A5D">
      <w:pPr>
        <w:pStyle w:val="oancuaDanhsach"/>
        <w:numPr>
          <w:ilvl w:val="0"/>
          <w:numId w:val="40"/>
        </w:numPr>
        <w:tabs>
          <w:tab w:val="clear" w:pos="720"/>
          <w:tab w:val="num" w:pos="1800"/>
        </w:tabs>
        <w:ind w:left="1800"/>
        <w:rPr>
          <w:rFonts w:ascii="Times New Roman" w:hAnsi="Times New Roman" w:cs="Times New Roman"/>
          <w:sz w:val="26"/>
          <w:szCs w:val="26"/>
          <w:lang w:val="en-US"/>
        </w:rPr>
      </w:pPr>
      <w:r w:rsidRPr="00E23A5D">
        <w:rPr>
          <w:rFonts w:ascii="Times New Roman" w:hAnsi="Times New Roman" w:cs="Times New Roman"/>
          <w:b/>
          <w:bCs/>
          <w:sz w:val="26"/>
          <w:szCs w:val="26"/>
          <w:lang w:val="en-US"/>
        </w:rPr>
        <w:t>Nhận xét:</w:t>
      </w:r>
      <w:r w:rsidRPr="00E23A5D">
        <w:rPr>
          <w:rFonts w:ascii="Times New Roman" w:hAnsi="Times New Roman" w:cs="Times New Roman"/>
          <w:sz w:val="26"/>
          <w:szCs w:val="26"/>
          <w:lang w:val="en-US"/>
        </w:rPr>
        <w:t xml:space="preserve"> Việc thêm yếu tố ngẫu nhiên giúp thuật toán có những bước đi đa dạng hơn trên bề mặt tìm kiếm, đôi khi có thể dẫn đến một đỉnh cục bộ tốt hơn so với cách tiếp cận "tham lam" của Steepest-Ascent.</w:t>
      </w:r>
    </w:p>
    <w:p w14:paraId="381A36BB" w14:textId="77777777" w:rsidR="00E23A5D" w:rsidRPr="00E23A5D" w:rsidRDefault="00E23A5D" w:rsidP="004349F4">
      <w:pPr>
        <w:pStyle w:val="u3"/>
        <w:ind w:left="720" w:firstLine="720"/>
        <w:rPr>
          <w:lang w:val="en-US"/>
        </w:rPr>
      </w:pPr>
      <w:bookmarkStart w:id="8" w:name="_Toc211161271"/>
      <w:r w:rsidRPr="00E23A5D">
        <w:rPr>
          <w:lang w:val="en-US"/>
        </w:rPr>
        <w:t>4. First-Choice Hill Climbing</w:t>
      </w:r>
      <w:bookmarkEnd w:id="8"/>
    </w:p>
    <w:p w14:paraId="1AC791CE" w14:textId="2818ED65" w:rsidR="00E23A5D" w:rsidRPr="00114344" w:rsidRDefault="00E23A5D" w:rsidP="00114344">
      <w:pPr>
        <w:pStyle w:val="oancuaDanhsach"/>
        <w:numPr>
          <w:ilvl w:val="0"/>
          <w:numId w:val="41"/>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Mô tả:</w:t>
      </w:r>
      <w:r w:rsidRPr="00E23A5D">
        <w:rPr>
          <w:rFonts w:ascii="Times New Roman" w:hAnsi="Times New Roman" w:cs="Times New Roman"/>
          <w:sz w:val="26"/>
          <w:szCs w:val="26"/>
          <w:lang w:val="en-US"/>
        </w:rPr>
        <w:t xml:space="preserve"> Thuật toán này không sinh ra tất cả hàng xóm. Thay vào đó, nó sinh ngẫu nhiên từng hàng xóm một và </w:t>
      </w:r>
      <w:r w:rsidRPr="00E23A5D">
        <w:rPr>
          <w:rFonts w:ascii="Times New Roman" w:hAnsi="Times New Roman" w:cs="Times New Roman"/>
          <w:b/>
          <w:bCs/>
          <w:sz w:val="26"/>
          <w:szCs w:val="26"/>
          <w:lang w:val="en-US"/>
        </w:rPr>
        <w:t>chấp nhận ngay hàng xóm đầu tiên</w:t>
      </w:r>
      <w:r w:rsidRPr="00E23A5D">
        <w:rPr>
          <w:rFonts w:ascii="Times New Roman" w:hAnsi="Times New Roman" w:cs="Times New Roman"/>
          <w:sz w:val="26"/>
          <w:szCs w:val="26"/>
          <w:lang w:val="en-US"/>
        </w:rPr>
        <w:t xml:space="preserve"> tìm thấy mà tốt hơn trạng thái hiện tại.</w:t>
      </w:r>
    </w:p>
    <w:p w14:paraId="378D8943" w14:textId="77777777" w:rsidR="00E23A5D" w:rsidRPr="00E23A5D" w:rsidRDefault="00E23A5D" w:rsidP="00E23A5D">
      <w:pPr>
        <w:pStyle w:val="oancuaDanhsach"/>
        <w:numPr>
          <w:ilvl w:val="0"/>
          <w:numId w:val="41"/>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Tìm được lời giải tốt với chi phí là </w:t>
      </w:r>
      <w:r w:rsidRPr="00E23A5D">
        <w:rPr>
          <w:rFonts w:ascii="Times New Roman" w:hAnsi="Times New Roman" w:cs="Times New Roman"/>
          <w:b/>
          <w:bCs/>
          <w:sz w:val="26"/>
          <w:szCs w:val="26"/>
          <w:lang w:val="en-US"/>
        </w:rPr>
        <w:t>22</w:t>
      </w:r>
      <w:r w:rsidRPr="00E23A5D">
        <w:rPr>
          <w:rFonts w:ascii="Times New Roman" w:hAnsi="Times New Roman" w:cs="Times New Roman"/>
          <w:sz w:val="26"/>
          <w:szCs w:val="26"/>
          <w:lang w:val="en-US"/>
        </w:rPr>
        <w:t>.</w:t>
      </w:r>
    </w:p>
    <w:p w14:paraId="4BD7A0A3" w14:textId="77777777" w:rsidR="00E23A5D" w:rsidRPr="00E23A5D" w:rsidRDefault="00E23A5D" w:rsidP="00E23A5D">
      <w:pPr>
        <w:pStyle w:val="oancuaDanhsach"/>
        <w:numPr>
          <w:ilvl w:val="0"/>
          <w:numId w:val="41"/>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Nhận xét:</w:t>
      </w:r>
      <w:r w:rsidRPr="00E23A5D">
        <w:rPr>
          <w:rFonts w:ascii="Times New Roman" w:hAnsi="Times New Roman" w:cs="Times New Roman"/>
          <w:sz w:val="26"/>
          <w:szCs w:val="26"/>
          <w:lang w:val="en-US"/>
        </w:rPr>
        <w:t xml:space="preserve"> Đây là một biến thể hiệu quả về mặt tính toán, vì nó không cần duyệt qua toàn bộ không gian hàng xóm ở mỗi bước, giúp tiết kiệm thời gian, đặc biệt với các bài toán có số lượng hàng xóm lớn.</w:t>
      </w:r>
    </w:p>
    <w:p w14:paraId="2A3A6A21" w14:textId="77777777" w:rsidR="00E23A5D" w:rsidRPr="00E23A5D" w:rsidRDefault="00E23A5D" w:rsidP="004349F4">
      <w:pPr>
        <w:pStyle w:val="u3"/>
        <w:ind w:left="720" w:firstLine="720"/>
        <w:rPr>
          <w:lang w:val="en-US"/>
        </w:rPr>
      </w:pPr>
      <w:bookmarkStart w:id="9" w:name="_Toc211161272"/>
      <w:r w:rsidRPr="00E23A5D">
        <w:rPr>
          <w:lang w:val="en-US"/>
        </w:rPr>
        <w:t>5. Simulated Annealing (Luyện kim Mô phỏng)</w:t>
      </w:r>
      <w:bookmarkEnd w:id="9"/>
    </w:p>
    <w:p w14:paraId="1E063075" w14:textId="77777777" w:rsidR="00E23A5D" w:rsidRPr="00E23A5D" w:rsidRDefault="00E23A5D" w:rsidP="00E23A5D">
      <w:pPr>
        <w:pStyle w:val="oancuaDanhsach"/>
        <w:numPr>
          <w:ilvl w:val="0"/>
          <w:numId w:val="42"/>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Mô tả:</w:t>
      </w:r>
      <w:r w:rsidRPr="00E23A5D">
        <w:rPr>
          <w:rFonts w:ascii="Times New Roman" w:hAnsi="Times New Roman" w:cs="Times New Roman"/>
          <w:sz w:val="26"/>
          <w:szCs w:val="26"/>
          <w:lang w:val="en-US"/>
        </w:rPr>
        <w:t xml:space="preserve"> Đây là một thuật toán phức tạp hơn, lấy cảm hứng từ quá trình luyện kim. Nó không chỉ chấp nhận các bước đi tốt hơn mà còn có thể chấp nhận các bước đi </w:t>
      </w:r>
      <w:r w:rsidRPr="00E23A5D">
        <w:rPr>
          <w:rFonts w:ascii="Times New Roman" w:hAnsi="Times New Roman" w:cs="Times New Roman"/>
          <w:b/>
          <w:bCs/>
          <w:sz w:val="26"/>
          <w:szCs w:val="26"/>
          <w:lang w:val="en-US"/>
        </w:rPr>
        <w:t>tệ hơn</w:t>
      </w:r>
      <w:r w:rsidRPr="00E23A5D">
        <w:rPr>
          <w:rFonts w:ascii="Times New Roman" w:hAnsi="Times New Roman" w:cs="Times New Roman"/>
          <w:sz w:val="26"/>
          <w:szCs w:val="26"/>
          <w:lang w:val="en-US"/>
        </w:rPr>
        <w:t xml:space="preserve"> với một xác suất nhất định. Xác suất này phụ thuộc vào một tham số gọi là "nhiệt độ" (Temperature), giảm dần theo thời gian. Điều này giúp thuật toán có khả năng "nhảy" ra khỏi các đỉnh tối ưu cục bộ.</w:t>
      </w:r>
    </w:p>
    <w:p w14:paraId="6E7DC261" w14:textId="77777777" w:rsidR="00E23A5D" w:rsidRPr="00E23A5D" w:rsidRDefault="00E23A5D" w:rsidP="00E23A5D">
      <w:pPr>
        <w:pStyle w:val="oancuaDanhsach"/>
        <w:numPr>
          <w:ilvl w:val="0"/>
          <w:numId w:val="42"/>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Với ví dụ 8 thành phố, thuật toán đã tìm ra lời giải rất tốt với chiều dài </w:t>
      </w:r>
      <w:r w:rsidRPr="00E23A5D">
        <w:rPr>
          <w:rFonts w:ascii="Times New Roman" w:hAnsi="Times New Roman" w:cs="Times New Roman"/>
          <w:b/>
          <w:bCs/>
          <w:sz w:val="26"/>
          <w:szCs w:val="26"/>
          <w:lang w:val="en-US"/>
        </w:rPr>
        <w:t>26.07</w:t>
      </w:r>
      <w:r w:rsidRPr="00E23A5D">
        <w:rPr>
          <w:rFonts w:ascii="Times New Roman" w:hAnsi="Times New Roman" w:cs="Times New Roman"/>
          <w:sz w:val="26"/>
          <w:szCs w:val="26"/>
          <w:lang w:val="en-US"/>
        </w:rPr>
        <w:t>.</w:t>
      </w:r>
    </w:p>
    <w:p w14:paraId="6997072F" w14:textId="77777777" w:rsidR="00E23A5D" w:rsidRPr="00E23A5D" w:rsidRDefault="00E23A5D" w:rsidP="00E23A5D">
      <w:pPr>
        <w:pStyle w:val="oancuaDanhsach"/>
        <w:numPr>
          <w:ilvl w:val="0"/>
          <w:numId w:val="42"/>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Nhận xét:</w:t>
      </w:r>
      <w:r w:rsidRPr="00E23A5D">
        <w:rPr>
          <w:rFonts w:ascii="Times New Roman" w:hAnsi="Times New Roman" w:cs="Times New Roman"/>
          <w:sz w:val="26"/>
          <w:szCs w:val="26"/>
          <w:lang w:val="en-US"/>
        </w:rPr>
        <w:t xml:space="preserve"> Simulated Annealing là một thuật toán mạnh mẽ và thường cho kết quả tốt hơn các phiên bản Hill Climbing đơn giản, dù việc tinh chỉnh các tham số (nhiệt độ ban đầu, tốc độ giảm) có thể phức tạp hơn.</w:t>
      </w:r>
    </w:p>
    <w:p w14:paraId="3719094F" w14:textId="12E89E42" w:rsidR="00E23A5D" w:rsidRPr="00E23A5D" w:rsidRDefault="009A1D5A" w:rsidP="004349F4">
      <w:pPr>
        <w:pStyle w:val="u3"/>
        <w:ind w:left="720" w:firstLine="720"/>
        <w:rPr>
          <w:lang w:val="en-US"/>
        </w:rPr>
      </w:pPr>
      <w:bookmarkStart w:id="10" w:name="_Toc211161273"/>
      <w:r>
        <w:rPr>
          <w:lang w:val="en-US"/>
        </w:rPr>
        <w:t>6</w:t>
      </w:r>
      <w:r w:rsidR="00E23A5D" w:rsidRPr="00E23A5D">
        <w:rPr>
          <w:lang w:val="en-US"/>
        </w:rPr>
        <w:t>. Bonus: Genetic Algorithm (Thuật toán Di truyền)</w:t>
      </w:r>
      <w:bookmarkEnd w:id="10"/>
    </w:p>
    <w:p w14:paraId="5686F8E9" w14:textId="77777777" w:rsidR="00E23A5D" w:rsidRPr="00E23A5D" w:rsidRDefault="00E23A5D" w:rsidP="00E23A5D">
      <w:pPr>
        <w:pStyle w:val="oancuaDanhsach"/>
        <w:numPr>
          <w:ilvl w:val="0"/>
          <w:numId w:val="44"/>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Mô tả:</w:t>
      </w:r>
      <w:r w:rsidRPr="00E23A5D">
        <w:rPr>
          <w:rFonts w:ascii="Times New Roman" w:hAnsi="Times New Roman" w:cs="Times New Roman"/>
          <w:sz w:val="26"/>
          <w:szCs w:val="26"/>
          <w:lang w:val="en-US"/>
        </w:rPr>
        <w:t xml:space="preserve"> Bạn đã cài đặt thêm thuật toán Di truyền, một phương pháp tìm kiếm dựa trên quần thể, mô phỏng quá trình tiến hóa tự nhiên. Nó hoạt động thông qua các cơ chế </w:t>
      </w:r>
      <w:r w:rsidRPr="00E23A5D">
        <w:rPr>
          <w:rFonts w:ascii="Times New Roman" w:hAnsi="Times New Roman" w:cs="Times New Roman"/>
          <w:b/>
          <w:bCs/>
          <w:sz w:val="26"/>
          <w:szCs w:val="26"/>
          <w:lang w:val="en-US"/>
        </w:rPr>
        <w:t>chọn lọc (selection)</w:t>
      </w:r>
      <w:r w:rsidRPr="00E23A5D">
        <w:rPr>
          <w:rFonts w:ascii="Times New Roman" w:hAnsi="Times New Roman" w:cs="Times New Roman"/>
          <w:sz w:val="26"/>
          <w:szCs w:val="26"/>
          <w:lang w:val="en-US"/>
        </w:rPr>
        <w:t xml:space="preserve">, </w:t>
      </w:r>
      <w:r w:rsidRPr="00E23A5D">
        <w:rPr>
          <w:rFonts w:ascii="Times New Roman" w:hAnsi="Times New Roman" w:cs="Times New Roman"/>
          <w:b/>
          <w:bCs/>
          <w:sz w:val="26"/>
          <w:szCs w:val="26"/>
          <w:lang w:val="en-US"/>
        </w:rPr>
        <w:t>lai ghép (crossover)</w:t>
      </w:r>
      <w:r w:rsidRPr="00E23A5D">
        <w:rPr>
          <w:rFonts w:ascii="Times New Roman" w:hAnsi="Times New Roman" w:cs="Times New Roman"/>
          <w:sz w:val="26"/>
          <w:szCs w:val="26"/>
          <w:lang w:val="en-US"/>
        </w:rPr>
        <w:t xml:space="preserve">, và </w:t>
      </w:r>
      <w:r w:rsidRPr="00E23A5D">
        <w:rPr>
          <w:rFonts w:ascii="Times New Roman" w:hAnsi="Times New Roman" w:cs="Times New Roman"/>
          <w:b/>
          <w:bCs/>
          <w:sz w:val="26"/>
          <w:szCs w:val="26"/>
          <w:lang w:val="en-US"/>
        </w:rPr>
        <w:t>đột biến (mutation)</w:t>
      </w:r>
      <w:r w:rsidRPr="00E23A5D">
        <w:rPr>
          <w:rFonts w:ascii="Times New Roman" w:hAnsi="Times New Roman" w:cs="Times New Roman"/>
          <w:sz w:val="26"/>
          <w:szCs w:val="26"/>
          <w:lang w:val="en-US"/>
        </w:rPr>
        <w:t>.</w:t>
      </w:r>
    </w:p>
    <w:p w14:paraId="1307DAFD" w14:textId="77777777" w:rsidR="00E23A5D" w:rsidRPr="00E23A5D" w:rsidRDefault="00E23A5D" w:rsidP="00E23A5D">
      <w:pPr>
        <w:pStyle w:val="oancuaDanhsach"/>
        <w:numPr>
          <w:ilvl w:val="0"/>
          <w:numId w:val="44"/>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Với ví dụ 8 thành phố, thuật toán này cũng đã tìm được một lời giải xuất sắc với chiều dài </w:t>
      </w:r>
      <w:r w:rsidRPr="00E23A5D">
        <w:rPr>
          <w:rFonts w:ascii="Times New Roman" w:hAnsi="Times New Roman" w:cs="Times New Roman"/>
          <w:b/>
          <w:bCs/>
          <w:sz w:val="26"/>
          <w:szCs w:val="26"/>
          <w:lang w:val="en-US"/>
        </w:rPr>
        <w:t>26.07</w:t>
      </w:r>
      <w:r w:rsidRPr="00E23A5D">
        <w:rPr>
          <w:rFonts w:ascii="Times New Roman" w:hAnsi="Times New Roman" w:cs="Times New Roman"/>
          <w:sz w:val="26"/>
          <w:szCs w:val="26"/>
          <w:lang w:val="en-US"/>
        </w:rPr>
        <w:t>.</w:t>
      </w:r>
    </w:p>
    <w:p w14:paraId="39D201FB" w14:textId="03D19254" w:rsidR="00E23A5D" w:rsidRPr="00114344" w:rsidRDefault="00E23A5D" w:rsidP="00114344">
      <w:pPr>
        <w:pStyle w:val="oancuaDanhsach"/>
        <w:numPr>
          <w:ilvl w:val="0"/>
          <w:numId w:val="44"/>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Nhận xét:</w:t>
      </w:r>
      <w:r w:rsidRPr="00E23A5D">
        <w:rPr>
          <w:rFonts w:ascii="Times New Roman" w:hAnsi="Times New Roman" w:cs="Times New Roman"/>
          <w:sz w:val="26"/>
          <w:szCs w:val="26"/>
          <w:lang w:val="en-US"/>
        </w:rPr>
        <w:t xml:space="preserve"> Thuật toán Di truyền thường rất mạnh mẽ cho các bài toán TSP kích thước lớn vì nó khám phá song song nhiều vùng của không gian tìm kiếm, ít bị mắc kẹt ở đỉnh cục bộ hơn so với các phương pháp leo đồi.</w:t>
      </w:r>
    </w:p>
    <w:p w14:paraId="578BAB9A" w14:textId="27893609" w:rsidR="00114344" w:rsidRPr="004349F4" w:rsidRDefault="004349F4" w:rsidP="004349F4">
      <w:pPr>
        <w:pStyle w:val="u2"/>
        <w:ind w:firstLine="720"/>
        <w:rPr>
          <w:lang w:val="en-US"/>
        </w:rPr>
      </w:pPr>
      <w:bookmarkStart w:id="11" w:name="_Toc211161274"/>
      <w:r>
        <w:rPr>
          <w:lang w:val="en-US"/>
        </w:rPr>
        <w:t>IV.</w:t>
      </w:r>
      <w:r w:rsidR="00852C63" w:rsidRPr="004349F4">
        <w:rPr>
          <w:lang w:val="en-US"/>
        </w:rPr>
        <w:t>So sánh kết quả</w:t>
      </w:r>
      <w:bookmarkEnd w:id="11"/>
    </w:p>
    <w:p w14:paraId="18B2A58A" w14:textId="77777777" w:rsidR="00114344" w:rsidRDefault="00114344" w:rsidP="00114344">
      <w:pPr>
        <w:pStyle w:val="oancuaDanhsach"/>
        <w:ind w:left="1440"/>
        <w:rPr>
          <w:rFonts w:ascii="Times New Roman" w:hAnsi="Times New Roman" w:cs="Times New Roman"/>
          <w:sz w:val="26"/>
          <w:szCs w:val="26"/>
          <w:lang w:val="en-US"/>
        </w:rPr>
      </w:pPr>
      <w:r w:rsidRPr="00E23A5D">
        <w:rPr>
          <w:rFonts w:ascii="Times New Roman" w:hAnsi="Times New Roman" w:cs="Times New Roman"/>
          <w:sz w:val="26"/>
          <w:szCs w:val="26"/>
          <w:lang w:val="en-US"/>
        </w:rPr>
        <w:t xml:space="preserve">Bạn đã thực hiện một so sánh hiệu năng rất tốt giữa các thuật toán dựa trên </w:t>
      </w:r>
      <w:r w:rsidRPr="00E23A5D">
        <w:rPr>
          <w:rFonts w:ascii="Times New Roman" w:hAnsi="Times New Roman" w:cs="Times New Roman"/>
          <w:b/>
          <w:bCs/>
          <w:sz w:val="26"/>
          <w:szCs w:val="26"/>
          <w:lang w:val="en-US"/>
        </w:rPr>
        <w:t>chất lượng lời giải (chi phí tốt nhất)</w:t>
      </w:r>
      <w:r w:rsidRPr="00E23A5D">
        <w:rPr>
          <w:rFonts w:ascii="Times New Roman" w:hAnsi="Times New Roman" w:cs="Times New Roman"/>
          <w:sz w:val="26"/>
          <w:szCs w:val="26"/>
          <w:lang w:val="en-US"/>
        </w:rPr>
        <w:t xml:space="preserve"> và </w:t>
      </w:r>
      <w:r w:rsidRPr="00E23A5D">
        <w:rPr>
          <w:rFonts w:ascii="Times New Roman" w:hAnsi="Times New Roman" w:cs="Times New Roman"/>
          <w:b/>
          <w:bCs/>
          <w:sz w:val="26"/>
          <w:szCs w:val="26"/>
          <w:lang w:val="en-US"/>
        </w:rPr>
        <w:t>thời gian thực thi</w:t>
      </w:r>
      <w:r w:rsidRPr="00E23A5D">
        <w:rPr>
          <w:rFonts w:ascii="Times New Roman" w:hAnsi="Times New Roman" w:cs="Times New Roman"/>
          <w:sz w:val="26"/>
          <w:szCs w:val="26"/>
          <w:lang w:val="en-US"/>
        </w:rPr>
        <w:t>.</w:t>
      </w:r>
    </w:p>
    <w:p w14:paraId="6891BF96" w14:textId="3A6FDD78" w:rsidR="00114344" w:rsidRPr="00E23A5D" w:rsidRDefault="00114344" w:rsidP="00114344">
      <w:pPr>
        <w:pStyle w:val="oancuaDanhsach"/>
        <w:ind w:left="1440"/>
        <w:jc w:val="center"/>
        <w:rPr>
          <w:rFonts w:ascii="Times New Roman" w:hAnsi="Times New Roman" w:cs="Times New Roman"/>
          <w:sz w:val="26"/>
          <w:szCs w:val="26"/>
          <w:lang w:val="en-US"/>
        </w:rPr>
      </w:pPr>
      <w:r w:rsidRPr="00114344">
        <w:rPr>
          <w:rFonts w:ascii="Times New Roman" w:hAnsi="Times New Roman" w:cs="Times New Roman"/>
          <w:noProof/>
          <w:sz w:val="26"/>
          <w:szCs w:val="26"/>
          <w:lang w:val="en-US"/>
        </w:rPr>
        <w:drawing>
          <wp:inline distT="0" distB="0" distL="0" distR="0" wp14:anchorId="709027B9" wp14:editId="29AA28BF">
            <wp:extent cx="3647440" cy="1169560"/>
            <wp:effectExtent l="0" t="0" r="0" b="0"/>
            <wp:docPr id="1497423550" name="Picture 1" descr="A close-up of a rece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23550" name="Picture 1" descr="A close-up of a receipt&#10;&#10;AI-generated content may be incorrect."/>
                    <pic:cNvPicPr/>
                  </pic:nvPicPr>
                  <pic:blipFill>
                    <a:blip r:embed="rId12"/>
                    <a:stretch>
                      <a:fillRect/>
                    </a:stretch>
                  </pic:blipFill>
                  <pic:spPr>
                    <a:xfrm>
                      <a:off x="0" y="0"/>
                      <a:ext cx="3651200" cy="1170766"/>
                    </a:xfrm>
                    <a:prstGeom prst="rect">
                      <a:avLst/>
                    </a:prstGeom>
                  </pic:spPr>
                </pic:pic>
              </a:graphicData>
            </a:graphic>
          </wp:inline>
        </w:drawing>
      </w:r>
    </w:p>
    <w:p w14:paraId="1885614D" w14:textId="77777777" w:rsidR="00114344" w:rsidRPr="00E23A5D" w:rsidRDefault="00114344" w:rsidP="00114344">
      <w:pPr>
        <w:pStyle w:val="oancuaDanhsach"/>
        <w:numPr>
          <w:ilvl w:val="0"/>
          <w:numId w:val="43"/>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Kết quả:</w:t>
      </w:r>
      <w:r w:rsidRPr="00E23A5D">
        <w:rPr>
          <w:rFonts w:ascii="Times New Roman" w:hAnsi="Times New Roman" w:cs="Times New Roman"/>
          <w:sz w:val="26"/>
          <w:szCs w:val="26"/>
          <w:lang w:val="en-US"/>
        </w:rPr>
        <w:t xml:space="preserve"> Với bài toán 5 thành phố, tất cả các thuật toán đều tìm ra lời giải tốt (chi phí 22). Thời gian thực thi rất nhanh và không có sự chênh lệch đáng kể.</w:t>
      </w:r>
    </w:p>
    <w:p w14:paraId="4FF27A00" w14:textId="66404E0A" w:rsidR="00114344" w:rsidRPr="00E23A5D" w:rsidRDefault="00114344" w:rsidP="00114344">
      <w:pPr>
        <w:pStyle w:val="oancuaDanhsach"/>
        <w:numPr>
          <w:ilvl w:val="0"/>
          <w:numId w:val="43"/>
        </w:numPr>
        <w:rPr>
          <w:rFonts w:ascii="Times New Roman" w:hAnsi="Times New Roman" w:cs="Times New Roman"/>
          <w:sz w:val="26"/>
          <w:szCs w:val="26"/>
          <w:lang w:val="en-US"/>
        </w:rPr>
      </w:pPr>
      <w:r w:rsidRPr="00E23A5D">
        <w:rPr>
          <w:rFonts w:ascii="Times New Roman" w:hAnsi="Times New Roman" w:cs="Times New Roman"/>
          <w:b/>
          <w:bCs/>
          <w:sz w:val="26"/>
          <w:szCs w:val="26"/>
          <w:lang w:val="en-US"/>
        </w:rPr>
        <w:t>Bình luận:</w:t>
      </w:r>
      <w:r w:rsidRPr="00E23A5D">
        <w:rPr>
          <w:rFonts w:ascii="Times New Roman" w:hAnsi="Times New Roman" w:cs="Times New Roman"/>
          <w:sz w:val="26"/>
          <w:szCs w:val="26"/>
          <w:lang w:val="en-US"/>
        </w:rPr>
        <w:t xml:space="preserve"> Đối với một bài toán kích thước nhỏ (5 thành phố), hầu hết các thuật toán tìm kiếm cục bộ đều có thể nhanh chóng tìm ra lời giải tối ưu. Sự khác biệt về hiệu năng và chất lượng lời giải sẽ trở nên rõ rệt hơn nhiều khi tăng số lượng thành phố. Ví dụ, với 50 thành phố, Steepest-Ascent có thể bị kẹt rất nhanh, trong khi Simulated Annealing hoặc Random Restarts sẽ có cơ hội tìm ra lời giải tốt hơn nhiều</w:t>
      </w:r>
    </w:p>
    <w:p w14:paraId="7C257FCA" w14:textId="4CF934A5" w:rsidR="00114344" w:rsidRPr="004349F4" w:rsidRDefault="00CB69B1" w:rsidP="004349F4">
      <w:pPr>
        <w:pStyle w:val="u2"/>
        <w:numPr>
          <w:ilvl w:val="1"/>
          <w:numId w:val="43"/>
        </w:numPr>
        <w:rPr>
          <w:lang w:val="en-US"/>
        </w:rPr>
      </w:pPr>
      <w:bookmarkStart w:id="12" w:name="_Toc211161275"/>
      <w:r w:rsidRPr="004349F4">
        <w:rPr>
          <w:lang w:val="en-US"/>
        </w:rPr>
        <w:t>Kết luận</w:t>
      </w:r>
      <w:bookmarkEnd w:id="12"/>
    </w:p>
    <w:p w14:paraId="75EAA223" w14:textId="3E960298" w:rsidR="002A0545" w:rsidRDefault="00114344" w:rsidP="002A0545">
      <w:pPr>
        <w:pStyle w:val="oancuaDanhsach"/>
        <w:ind w:left="1080"/>
        <w:rPr>
          <w:rFonts w:ascii="Times New Roman" w:hAnsi="Times New Roman" w:cs="Times New Roman"/>
          <w:sz w:val="26"/>
          <w:szCs w:val="26"/>
          <w:lang w:val="en-US"/>
        </w:rPr>
      </w:pPr>
      <w:r w:rsidRPr="00114344">
        <w:rPr>
          <w:rFonts w:ascii="Times New Roman" w:hAnsi="Times New Roman" w:cs="Times New Roman"/>
          <w:sz w:val="26"/>
          <w:szCs w:val="26"/>
          <w:lang w:val="en-US"/>
        </w:rPr>
        <w:t>Notebook cung cấp một cái nhìn tổng qua</w:t>
      </w:r>
      <w:r w:rsidR="002A0545">
        <w:rPr>
          <w:rFonts w:ascii="Times New Roman" w:hAnsi="Times New Roman" w:cs="Times New Roman"/>
          <w:sz w:val="26"/>
          <w:szCs w:val="26"/>
          <w:lang w:val="en-US"/>
        </w:rPr>
        <w:t>n về</w:t>
      </w:r>
      <w:r w:rsidRPr="00114344">
        <w:rPr>
          <w:rFonts w:ascii="Times New Roman" w:hAnsi="Times New Roman" w:cs="Times New Roman"/>
          <w:sz w:val="26"/>
          <w:szCs w:val="26"/>
          <w:lang w:val="en-US"/>
        </w:rPr>
        <w:t xml:space="preserve"> thuật toán tìm kiếm cục bộ cho bài toán TSP. </w:t>
      </w:r>
      <w:r w:rsidR="002A0545">
        <w:rPr>
          <w:rFonts w:ascii="Times New Roman" w:hAnsi="Times New Roman" w:cs="Times New Roman"/>
          <w:sz w:val="26"/>
          <w:szCs w:val="26"/>
          <w:lang w:val="en-US"/>
        </w:rPr>
        <w:t>và chúng em đã thực hiện:</w:t>
      </w:r>
    </w:p>
    <w:p w14:paraId="4E10E277" w14:textId="6ED82AB0" w:rsidR="00114344" w:rsidRPr="00114344" w:rsidRDefault="00114344" w:rsidP="002A0545">
      <w:pPr>
        <w:pStyle w:val="oancuaDanhsach"/>
        <w:ind w:left="1080"/>
        <w:rPr>
          <w:rFonts w:ascii="Times New Roman" w:hAnsi="Times New Roman" w:cs="Times New Roman"/>
          <w:sz w:val="26"/>
          <w:szCs w:val="26"/>
          <w:lang w:val="en-US"/>
        </w:rPr>
      </w:pPr>
      <w:r w:rsidRPr="00114344">
        <w:rPr>
          <w:rFonts w:ascii="Times New Roman" w:hAnsi="Times New Roman" w:cs="Times New Roman"/>
          <w:b/>
          <w:bCs/>
          <w:sz w:val="26"/>
          <w:szCs w:val="26"/>
          <w:lang w:val="en-US"/>
        </w:rPr>
        <w:t>Cài đặt thành công</w:t>
      </w:r>
      <w:r w:rsidRPr="00114344">
        <w:rPr>
          <w:rFonts w:ascii="Times New Roman" w:hAnsi="Times New Roman" w:cs="Times New Roman"/>
          <w:sz w:val="26"/>
          <w:szCs w:val="26"/>
          <w:lang w:val="en-US"/>
        </w:rPr>
        <w:t xml:space="preserve"> 5 thuật toán tìm kiếm cục bộ khác nhau, từ đơn giản đến nâng cao.</w:t>
      </w:r>
    </w:p>
    <w:p w14:paraId="78CCC88B" w14:textId="77777777" w:rsidR="00114344" w:rsidRPr="00114344" w:rsidRDefault="00114344" w:rsidP="002A0545">
      <w:pPr>
        <w:pStyle w:val="oancuaDanhsach"/>
        <w:ind w:firstLine="360"/>
        <w:rPr>
          <w:rFonts w:ascii="Times New Roman" w:hAnsi="Times New Roman" w:cs="Times New Roman"/>
          <w:sz w:val="26"/>
          <w:szCs w:val="26"/>
          <w:lang w:val="en-US"/>
        </w:rPr>
      </w:pPr>
      <w:r w:rsidRPr="00114344">
        <w:rPr>
          <w:rFonts w:ascii="Times New Roman" w:hAnsi="Times New Roman" w:cs="Times New Roman"/>
          <w:b/>
          <w:bCs/>
          <w:sz w:val="26"/>
          <w:szCs w:val="26"/>
          <w:lang w:val="en-US"/>
        </w:rPr>
        <w:t>Cài đặt thêm</w:t>
      </w:r>
      <w:r w:rsidRPr="00114344">
        <w:rPr>
          <w:rFonts w:ascii="Times New Roman" w:hAnsi="Times New Roman" w:cs="Times New Roman"/>
          <w:sz w:val="26"/>
          <w:szCs w:val="26"/>
          <w:lang w:val="en-US"/>
        </w:rPr>
        <w:t xml:space="preserve"> thuật toán Di truyền làm phần bonus.</w:t>
      </w:r>
    </w:p>
    <w:p w14:paraId="63366A1D" w14:textId="77777777" w:rsidR="00114344" w:rsidRPr="00114344" w:rsidRDefault="00114344" w:rsidP="002A0545">
      <w:pPr>
        <w:pStyle w:val="oancuaDanhsach"/>
        <w:ind w:firstLine="360"/>
        <w:rPr>
          <w:rFonts w:ascii="Times New Roman" w:hAnsi="Times New Roman" w:cs="Times New Roman"/>
          <w:sz w:val="26"/>
          <w:szCs w:val="26"/>
          <w:lang w:val="en-US"/>
        </w:rPr>
      </w:pPr>
      <w:r w:rsidRPr="00114344">
        <w:rPr>
          <w:rFonts w:ascii="Times New Roman" w:hAnsi="Times New Roman" w:cs="Times New Roman"/>
          <w:b/>
          <w:bCs/>
          <w:sz w:val="26"/>
          <w:szCs w:val="26"/>
          <w:lang w:val="en-US"/>
        </w:rPr>
        <w:t>Thực hiện so sánh hiệu năng</w:t>
      </w:r>
      <w:r w:rsidRPr="00114344">
        <w:rPr>
          <w:rFonts w:ascii="Times New Roman" w:hAnsi="Times New Roman" w:cs="Times New Roman"/>
          <w:sz w:val="26"/>
          <w:szCs w:val="26"/>
          <w:lang w:val="en-US"/>
        </w:rPr>
        <w:t xml:space="preserve"> một cách có hệ thống để đánh giá các thuật toán.</w:t>
      </w:r>
    </w:p>
    <w:p w14:paraId="02EEA813" w14:textId="77777777" w:rsidR="00114344" w:rsidRDefault="00114344" w:rsidP="00114344">
      <w:pPr>
        <w:pStyle w:val="oancuaDanhsach"/>
        <w:ind w:left="1080"/>
        <w:rPr>
          <w:rFonts w:ascii="Times New Roman" w:hAnsi="Times New Roman" w:cs="Times New Roman"/>
          <w:sz w:val="26"/>
          <w:szCs w:val="26"/>
          <w:lang w:val="en-US"/>
        </w:rPr>
      </w:pPr>
    </w:p>
    <w:p w14:paraId="26F12A7A" w14:textId="77777777" w:rsidR="00BA5173" w:rsidRDefault="00BA5173" w:rsidP="00114344">
      <w:pPr>
        <w:pStyle w:val="oancuaDanhsach"/>
        <w:ind w:left="1080"/>
        <w:rPr>
          <w:rFonts w:ascii="Times New Roman" w:hAnsi="Times New Roman" w:cs="Times New Roman"/>
          <w:sz w:val="26"/>
          <w:szCs w:val="26"/>
          <w:lang w:val="en-US"/>
        </w:rPr>
      </w:pPr>
    </w:p>
    <w:p w14:paraId="2A6FD32C" w14:textId="471EDC04" w:rsidR="00BA5173" w:rsidRPr="001102D0" w:rsidRDefault="00BA5173" w:rsidP="00BA5173">
      <w:pPr>
        <w:pStyle w:val="u1"/>
      </w:pPr>
      <w:bookmarkStart w:id="13" w:name="_Toc211161276"/>
      <w:r>
        <w:rPr>
          <w:lang w:val="en-US"/>
        </w:rPr>
        <w:t xml:space="preserve">2. </w:t>
      </w:r>
      <w:r w:rsidRPr="001102D0">
        <w:t>Bài toán N-Queens (N – Quân hậu)</w:t>
      </w:r>
      <w:bookmarkEnd w:id="13"/>
    </w:p>
    <w:p w14:paraId="1F04FE9A" w14:textId="6CFF7192" w:rsidR="00BA5173" w:rsidRPr="001102D0" w:rsidRDefault="004349F4" w:rsidP="004349F4">
      <w:pPr>
        <w:pStyle w:val="u2"/>
        <w:ind w:firstLine="720"/>
      </w:pPr>
      <w:bookmarkStart w:id="14" w:name="_Toc211161277"/>
      <w:r>
        <w:rPr>
          <w:lang w:val="en-US"/>
        </w:rPr>
        <w:t xml:space="preserve">I. </w:t>
      </w:r>
      <w:r w:rsidR="00BA5173" w:rsidRPr="001102D0">
        <w:t>Mô tả bài toán</w:t>
      </w:r>
      <w:bookmarkEnd w:id="14"/>
    </w:p>
    <w:p w14:paraId="1DA81597" w14:textId="77777777" w:rsidR="00BA5173" w:rsidRPr="001102D0" w:rsidRDefault="00BA5173" w:rsidP="00BA5173">
      <w:pPr>
        <w:rPr>
          <w:rFonts w:ascii="Times New Roman" w:hAnsi="Times New Roman" w:cs="Times New Roman"/>
        </w:rPr>
      </w:pPr>
      <w:r w:rsidRPr="001102D0">
        <w:rPr>
          <w:rFonts w:ascii="Times New Roman" w:hAnsi="Times New Roman" w:cs="Times New Roman"/>
          <w:b/>
          <w:bCs/>
        </w:rPr>
        <w:tab/>
      </w:r>
      <w:r w:rsidRPr="001102D0">
        <w:rPr>
          <w:rFonts w:ascii="Times New Roman" w:hAnsi="Times New Roman" w:cs="Times New Roman"/>
        </w:rPr>
        <w:t>Goal State – Trạng thái đích: Sắp xếp N quân hậu trên bàn cờ Vua NxN (số hàng x số cột) sao cho không có bất kỳ quân hậu nào nằm trên cùng hàng, cột và đường chéo.</w:t>
      </w:r>
    </w:p>
    <w:p w14:paraId="54510BCF" w14:textId="77777777" w:rsidR="00BA5173" w:rsidRPr="001102D0" w:rsidRDefault="00BA5173" w:rsidP="00BA5173">
      <w:pPr>
        <w:pStyle w:val="ThngthngWeb"/>
      </w:pPr>
      <w:r w:rsidRPr="001102D0">
        <w:tab/>
        <w:t xml:space="preserve">State space : Mỗi </w:t>
      </w:r>
      <w:r w:rsidRPr="001102D0">
        <w:rPr>
          <w:rStyle w:val="Manh"/>
          <w:rFonts w:eastAsiaTheme="majorEastAsia"/>
        </w:rPr>
        <w:t>trạng thái</w:t>
      </w:r>
      <w:r w:rsidRPr="001102D0">
        <w:t xml:space="preserve"> là một cách sắp xếp N quân hậu. Tổng số trạng thái có thể: </w:t>
      </w:r>
      <m:oMath>
        <m:sSup>
          <m:sSupPr>
            <m:ctrlPr>
              <w:rPr>
                <w:rFonts w:ascii="Cambria Math" w:hAnsi="Cambria Math"/>
              </w:rPr>
            </m:ctrlPr>
          </m:sSupPr>
          <m:e>
            <m:r>
              <w:rPr>
                <w:rFonts w:ascii="Cambria Math" w:hAnsi="Cambria Math"/>
              </w:rPr>
              <m:t>N</m:t>
            </m:r>
          </m:e>
          <m:sup>
            <m:r>
              <w:rPr>
                <w:rFonts w:ascii="Cambria Math" w:hAnsi="Cambria Math"/>
              </w:rPr>
              <m:t>N</m:t>
            </m:r>
          </m:sup>
        </m:sSup>
      </m:oMath>
      <w:r w:rsidRPr="001102D0">
        <w:t>(vì mỗi trong N cột có N vị trí hàng). Khi giới hạn “mỗi cột 1 quân”, ta chỉ cần thay đổi vị trí hàng của từng quân hậu khi tìm kiếm.</w:t>
      </w:r>
    </w:p>
    <w:p w14:paraId="443EE8C1" w14:textId="77777777" w:rsidR="00BA5173" w:rsidRDefault="00BA5173" w:rsidP="00BA5173">
      <w:pPr>
        <w:pStyle w:val="ThngthngWeb"/>
      </w:pPr>
      <w:r w:rsidRPr="001102D0">
        <w:tab/>
        <w:t>Objective Function:  minimize: conficts(q), subject to: q chứa mỗi quan hậu một cột</w:t>
      </w:r>
    </w:p>
    <w:p w14:paraId="3C7404D0" w14:textId="77777777" w:rsidR="00BA5173" w:rsidRPr="001102D0" w:rsidRDefault="00BA5173" w:rsidP="00BA5173">
      <w:pPr>
        <w:pStyle w:val="ThngthngWeb"/>
      </w:pPr>
      <w:r w:rsidRPr="004B4F76">
        <w:drawing>
          <wp:inline distT="0" distB="0" distL="0" distR="0" wp14:anchorId="4C7256E2" wp14:editId="597C085F">
            <wp:extent cx="3105150" cy="3426927"/>
            <wp:effectExtent l="0" t="0" r="0" b="2540"/>
            <wp:docPr id="584655255" name="Hình ảnh 1" descr="Ảnh có chứa Các trò chơi và môn thể thao trong nhà, trò chơi cờ bàn, Trò chơi, cờ vu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5255" name="Hình ảnh 1" descr="Ảnh có chứa Các trò chơi và môn thể thao trong nhà, trò chơi cờ bàn, Trò chơi, cờ vua&#10;&#10;Nội dung do AI tạo ra có thể không chính xác."/>
                    <pic:cNvPicPr/>
                  </pic:nvPicPr>
                  <pic:blipFill>
                    <a:blip r:embed="rId13"/>
                    <a:stretch>
                      <a:fillRect/>
                    </a:stretch>
                  </pic:blipFill>
                  <pic:spPr>
                    <a:xfrm>
                      <a:off x="0" y="0"/>
                      <a:ext cx="3107647" cy="3429682"/>
                    </a:xfrm>
                    <a:prstGeom prst="rect">
                      <a:avLst/>
                    </a:prstGeom>
                  </pic:spPr>
                </pic:pic>
              </a:graphicData>
            </a:graphic>
          </wp:inline>
        </w:drawing>
      </w:r>
    </w:p>
    <w:p w14:paraId="49E96B17" w14:textId="54BF9309" w:rsidR="00BA5173" w:rsidRDefault="004349F4" w:rsidP="004349F4">
      <w:pPr>
        <w:pStyle w:val="u2"/>
        <w:ind w:firstLine="720"/>
      </w:pPr>
      <w:bookmarkStart w:id="15" w:name="_Toc211161278"/>
      <w:r>
        <w:rPr>
          <w:rFonts w:cs="Times New Roman"/>
          <w:lang w:val="en-US"/>
        </w:rPr>
        <w:t xml:space="preserve">II. </w:t>
      </w:r>
      <w:r w:rsidR="00BA5173" w:rsidRPr="00AB7D1E">
        <w:t>Các hàm hỗ trợ</w:t>
      </w:r>
      <w:bookmarkEnd w:id="15"/>
    </w:p>
    <w:p w14:paraId="1ABE2ECB" w14:textId="77777777" w:rsidR="00BA5173" w:rsidRPr="00AB7D1E" w:rsidRDefault="00BA5173" w:rsidP="004349F4">
      <w:pPr>
        <w:pStyle w:val="u3"/>
        <w:ind w:left="360" w:firstLine="720"/>
        <w:rPr>
          <w:rFonts w:eastAsia="Times New Roman" w:cs="Times New Roman"/>
          <w:b w:val="0"/>
          <w:bCs/>
          <w:color w:val="auto"/>
          <w:sz w:val="27"/>
          <w:szCs w:val="27"/>
        </w:rPr>
      </w:pPr>
      <w:bookmarkStart w:id="16" w:name="_Toc211161279"/>
      <w:r w:rsidRPr="00AB7D1E">
        <w:rPr>
          <w:rFonts w:eastAsia="Times New Roman" w:cs="Times New Roman"/>
          <w:bCs/>
          <w:color w:val="auto"/>
          <w:sz w:val="27"/>
          <w:szCs w:val="27"/>
        </w:rPr>
        <w:t xml:space="preserve">1. </w:t>
      </w:r>
      <w:r w:rsidRPr="00AB7D1E">
        <w:rPr>
          <w:rFonts w:ascii="Courier New" w:eastAsia="Times New Roman" w:hAnsi="Courier New" w:cs="Courier New"/>
          <w:bCs/>
          <w:color w:val="auto"/>
          <w:sz w:val="20"/>
          <w:szCs w:val="20"/>
        </w:rPr>
        <w:t>random_board(n)</w:t>
      </w:r>
      <w:bookmarkEnd w:id="16"/>
    </w:p>
    <w:p w14:paraId="0D15E8A2" w14:textId="77777777" w:rsidR="00BA5173" w:rsidRPr="00AB7D1E" w:rsidRDefault="00BA5173" w:rsidP="00BA5173">
      <w:pPr>
        <w:numPr>
          <w:ilvl w:val="0"/>
          <w:numId w:val="71"/>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 xml:space="preserve">Chức năng: Sinh ra một bàn cờ ngẫu nhiên kích thước </w:t>
      </w:r>
      <w:r w:rsidRPr="00AB7D1E">
        <w:rPr>
          <w:rFonts w:ascii="Courier New" w:eastAsia="Times New Roman" w:hAnsi="Courier New" w:cs="Courier New"/>
          <w:sz w:val="20"/>
          <w:szCs w:val="20"/>
        </w:rPr>
        <w:t>n × n</w:t>
      </w:r>
      <w:r w:rsidRPr="00AB7D1E">
        <w:rPr>
          <w:rFonts w:ascii="Times New Roman" w:eastAsia="Times New Roman" w:hAnsi="Times New Roman" w:cs="Times New Roman"/>
        </w:rPr>
        <w:t>.</w:t>
      </w:r>
    </w:p>
    <w:p w14:paraId="1C8A3BE3" w14:textId="77777777" w:rsidR="00BA5173" w:rsidRPr="00AB7D1E" w:rsidRDefault="00BA5173" w:rsidP="00BA5173">
      <w:pPr>
        <w:numPr>
          <w:ilvl w:val="0"/>
          <w:numId w:val="71"/>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Cách hoạt động:</w:t>
      </w:r>
      <w:r w:rsidRPr="00AB7D1E">
        <w:rPr>
          <w:rFonts w:ascii="Times New Roman" w:eastAsia="Times New Roman" w:hAnsi="Times New Roman" w:cs="Times New Roman"/>
        </w:rPr>
        <w:br/>
        <w:t xml:space="preserve">Tạo mảng 1 chiều có </w:t>
      </w:r>
      <w:r w:rsidRPr="00AB7D1E">
        <w:rPr>
          <w:rFonts w:ascii="Courier New" w:eastAsia="Times New Roman" w:hAnsi="Courier New" w:cs="Courier New"/>
          <w:sz w:val="20"/>
          <w:szCs w:val="20"/>
        </w:rPr>
        <w:t>n</w:t>
      </w:r>
      <w:r w:rsidRPr="00AB7D1E">
        <w:rPr>
          <w:rFonts w:ascii="Times New Roman" w:eastAsia="Times New Roman" w:hAnsi="Times New Roman" w:cs="Times New Roman"/>
        </w:rPr>
        <w:t xml:space="preserve"> phần tử, mỗi phần tử là vị trí hàng (0 → n−1) của quân hậu trong từng cột.</w:t>
      </w:r>
      <w:r w:rsidRPr="00AB7D1E">
        <w:rPr>
          <w:rFonts w:ascii="Times New Roman" w:eastAsia="Times New Roman" w:hAnsi="Times New Roman" w:cs="Times New Roman"/>
        </w:rPr>
        <w:br/>
        <w:t>→ Mỗi cột luôn có đúng 1 quân hậu.</w:t>
      </w:r>
    </w:p>
    <w:p w14:paraId="7E282D4E" w14:textId="77777777" w:rsidR="00BA5173" w:rsidRPr="00AB7D1E" w:rsidRDefault="00BA5173" w:rsidP="00BA5173">
      <w:pPr>
        <w:numPr>
          <w:ilvl w:val="0"/>
          <w:numId w:val="71"/>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Ví dụ:</w:t>
      </w:r>
      <w:r w:rsidRPr="00AB7D1E">
        <w:rPr>
          <w:rFonts w:ascii="Times New Roman" w:eastAsia="Times New Roman" w:hAnsi="Times New Roman" w:cs="Times New Roman"/>
        </w:rPr>
        <w:br/>
      </w:r>
      <w:r w:rsidRPr="00AB7D1E">
        <w:rPr>
          <w:rFonts w:ascii="Courier New" w:eastAsia="Times New Roman" w:hAnsi="Courier New" w:cs="Courier New"/>
          <w:sz w:val="20"/>
          <w:szCs w:val="20"/>
        </w:rPr>
        <w:t>random_board(4)</w:t>
      </w:r>
      <w:r w:rsidRPr="00AB7D1E">
        <w:rPr>
          <w:rFonts w:ascii="Times New Roman" w:eastAsia="Times New Roman" w:hAnsi="Times New Roman" w:cs="Times New Roman"/>
        </w:rPr>
        <w:t xml:space="preserve"> có thể cho ra </w:t>
      </w:r>
      <w:r w:rsidRPr="00AB7D1E">
        <w:rPr>
          <w:rFonts w:ascii="Courier New" w:eastAsia="Times New Roman" w:hAnsi="Courier New" w:cs="Courier New"/>
          <w:sz w:val="20"/>
          <w:szCs w:val="20"/>
        </w:rPr>
        <w:t>[1, 3, 0, 2]</w:t>
      </w:r>
      <w:r w:rsidRPr="00AB7D1E">
        <w:rPr>
          <w:rFonts w:ascii="Times New Roman" w:eastAsia="Times New Roman" w:hAnsi="Times New Roman" w:cs="Times New Roman"/>
        </w:rPr>
        <w:t>.</w:t>
      </w:r>
    </w:p>
    <w:p w14:paraId="665F123A" w14:textId="77777777" w:rsidR="00BA5173" w:rsidRPr="00AB7D1E" w:rsidRDefault="00BA5173" w:rsidP="004349F4">
      <w:pPr>
        <w:spacing w:before="100" w:beforeAutospacing="1" w:after="100" w:afterAutospacing="1"/>
        <w:ind w:left="360" w:firstLine="720"/>
        <w:outlineLvl w:val="2"/>
        <w:rPr>
          <w:rFonts w:ascii="Times New Roman" w:eastAsia="Times New Roman" w:hAnsi="Times New Roman" w:cs="Times New Roman"/>
          <w:b/>
          <w:bCs/>
          <w:sz w:val="27"/>
          <w:szCs w:val="27"/>
        </w:rPr>
      </w:pPr>
      <w:bookmarkStart w:id="17" w:name="_Toc211161280"/>
      <w:r w:rsidRPr="00AB7D1E">
        <w:rPr>
          <w:rFonts w:ascii="Times New Roman" w:eastAsia="Times New Roman" w:hAnsi="Times New Roman" w:cs="Times New Roman"/>
          <w:b/>
          <w:bCs/>
          <w:sz w:val="27"/>
          <w:szCs w:val="27"/>
        </w:rPr>
        <w:t xml:space="preserve">2. </w:t>
      </w:r>
      <w:r w:rsidRPr="00AB7D1E">
        <w:rPr>
          <w:rFonts w:ascii="Courier New" w:eastAsia="Times New Roman" w:hAnsi="Courier New" w:cs="Courier New"/>
          <w:b/>
          <w:bCs/>
          <w:sz w:val="20"/>
          <w:szCs w:val="20"/>
        </w:rPr>
        <w:t>comb2(n)</w:t>
      </w:r>
      <w:bookmarkEnd w:id="17"/>
    </w:p>
    <w:p w14:paraId="684B35E0" w14:textId="77777777" w:rsidR="00BA5173" w:rsidRPr="00AB7D1E" w:rsidRDefault="00BA5173" w:rsidP="00BA5173">
      <w:pPr>
        <w:numPr>
          <w:ilvl w:val="0"/>
          <w:numId w:val="72"/>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 xml:space="preserve">Chức năng: Tính số cặp có thể chọn từ </w:t>
      </w:r>
      <w:r w:rsidRPr="00AB7D1E">
        <w:rPr>
          <w:rFonts w:ascii="Courier New" w:eastAsia="Times New Roman" w:hAnsi="Courier New" w:cs="Courier New"/>
          <w:sz w:val="20"/>
          <w:szCs w:val="20"/>
        </w:rPr>
        <w:t>n</w:t>
      </w:r>
      <w:r w:rsidRPr="00AB7D1E">
        <w:rPr>
          <w:rFonts w:ascii="Times New Roman" w:eastAsia="Times New Roman" w:hAnsi="Times New Roman" w:cs="Times New Roman"/>
        </w:rPr>
        <w:t xml:space="preserve"> phần tử, tức là “n chọn 2” = n(n−1)/2.</w:t>
      </w:r>
    </w:p>
    <w:p w14:paraId="285EC76A" w14:textId="77777777" w:rsidR="00BA5173" w:rsidRPr="00AB7D1E" w:rsidRDefault="00BA5173" w:rsidP="00BA5173">
      <w:pPr>
        <w:numPr>
          <w:ilvl w:val="0"/>
          <w:numId w:val="72"/>
        </w:numPr>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Ý nghĩa: Dùng để tính số cặp quân hậu tấn công nhau trên cùng hàng hoặc đường chéo.</w:t>
      </w:r>
    </w:p>
    <w:p w14:paraId="5714FCB5" w14:textId="77777777" w:rsidR="00BA5173" w:rsidRPr="00AB7D1E" w:rsidRDefault="00BA5173" w:rsidP="004349F4">
      <w:pPr>
        <w:spacing w:before="100" w:beforeAutospacing="1" w:after="100" w:afterAutospacing="1"/>
        <w:ind w:left="360" w:firstLine="720"/>
        <w:outlineLvl w:val="2"/>
        <w:rPr>
          <w:rFonts w:ascii="Times New Roman" w:eastAsia="Times New Roman" w:hAnsi="Times New Roman" w:cs="Times New Roman"/>
          <w:b/>
          <w:bCs/>
          <w:sz w:val="27"/>
          <w:szCs w:val="27"/>
        </w:rPr>
      </w:pPr>
      <w:bookmarkStart w:id="18" w:name="_Toc211161281"/>
      <w:r w:rsidRPr="00AB7D1E">
        <w:rPr>
          <w:rFonts w:ascii="Times New Roman" w:eastAsia="Times New Roman" w:hAnsi="Times New Roman" w:cs="Times New Roman"/>
          <w:b/>
          <w:bCs/>
          <w:sz w:val="27"/>
          <w:szCs w:val="27"/>
        </w:rPr>
        <w:t xml:space="preserve">3. </w:t>
      </w:r>
      <w:r w:rsidRPr="00AB7D1E">
        <w:rPr>
          <w:rFonts w:ascii="Courier New" w:eastAsia="Times New Roman" w:hAnsi="Courier New" w:cs="Courier New"/>
          <w:b/>
          <w:bCs/>
          <w:sz w:val="20"/>
          <w:szCs w:val="20"/>
        </w:rPr>
        <w:t>conflicts(board)</w:t>
      </w:r>
      <w:bookmarkEnd w:id="18"/>
    </w:p>
    <w:p w14:paraId="5B2F855E" w14:textId="77777777" w:rsidR="00BA5173" w:rsidRPr="00AB7D1E" w:rsidRDefault="00BA5173" w:rsidP="00BA5173">
      <w:pPr>
        <w:numPr>
          <w:ilvl w:val="0"/>
          <w:numId w:val="73"/>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Chức năng: Tính tổng số xung đột (conflicts) giữa các quân hậu trên bàn cờ — đây là hàm mục tiêu (objective function).</w:t>
      </w:r>
    </w:p>
    <w:p w14:paraId="491C4A47" w14:textId="77777777" w:rsidR="00BA5173" w:rsidRPr="00AB7D1E" w:rsidRDefault="00BA5173" w:rsidP="00BA5173">
      <w:pPr>
        <w:numPr>
          <w:ilvl w:val="0"/>
          <w:numId w:val="73"/>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Nguyên lý:</w:t>
      </w:r>
    </w:p>
    <w:p w14:paraId="5D5A6B8B" w14:textId="77777777" w:rsidR="00BA5173" w:rsidRPr="00AB7D1E" w:rsidRDefault="00BA5173" w:rsidP="00BA5173">
      <w:pPr>
        <w:numPr>
          <w:ilvl w:val="1"/>
          <w:numId w:val="73"/>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Duyệt qua toàn bộ các quân hậu.</w:t>
      </w:r>
    </w:p>
    <w:p w14:paraId="70DCA6F5" w14:textId="77777777" w:rsidR="00BA5173" w:rsidRPr="00AB7D1E" w:rsidRDefault="00BA5173" w:rsidP="00BA5173">
      <w:pPr>
        <w:numPr>
          <w:ilvl w:val="1"/>
          <w:numId w:val="73"/>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Đếm số lượng quân hậu trên từng hàng ngang và hai đường chéo.</w:t>
      </w:r>
    </w:p>
    <w:p w14:paraId="5BFE01AF" w14:textId="77777777" w:rsidR="00BA5173" w:rsidRPr="00AB7D1E" w:rsidRDefault="00BA5173" w:rsidP="00BA5173">
      <w:pPr>
        <w:numPr>
          <w:ilvl w:val="1"/>
          <w:numId w:val="73"/>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 xml:space="preserve">Sử dụng </w:t>
      </w:r>
      <w:r w:rsidRPr="00AB7D1E">
        <w:rPr>
          <w:rFonts w:ascii="Courier New" w:eastAsia="Times New Roman" w:hAnsi="Courier New" w:cs="Courier New"/>
          <w:sz w:val="20"/>
          <w:szCs w:val="20"/>
        </w:rPr>
        <w:t>comb2()</w:t>
      </w:r>
      <w:r w:rsidRPr="00AB7D1E">
        <w:rPr>
          <w:rFonts w:ascii="Times New Roman" w:eastAsia="Times New Roman" w:hAnsi="Times New Roman" w:cs="Times New Roman"/>
        </w:rPr>
        <w:t xml:space="preserve"> để tính số cặp xung đột trên mỗi hàng hoặc chéo.</w:t>
      </w:r>
    </w:p>
    <w:p w14:paraId="3A937A01" w14:textId="77777777" w:rsidR="00BA5173" w:rsidRPr="00AB7D1E" w:rsidRDefault="00BA5173" w:rsidP="00BA5173">
      <w:pPr>
        <w:numPr>
          <w:ilvl w:val="0"/>
          <w:numId w:val="73"/>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Kết quả trả về: Tổng số cặp quân hậu đang tấn công nhau.</w:t>
      </w:r>
    </w:p>
    <w:p w14:paraId="46BC53A0" w14:textId="77777777" w:rsidR="00BA5173" w:rsidRPr="00AB7D1E" w:rsidRDefault="00BA5173" w:rsidP="00BA5173">
      <w:pPr>
        <w:numPr>
          <w:ilvl w:val="0"/>
          <w:numId w:val="73"/>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Ví dụ:</w:t>
      </w:r>
      <w:r w:rsidRPr="00AB7D1E">
        <w:rPr>
          <w:rFonts w:ascii="Times New Roman" w:eastAsia="Times New Roman" w:hAnsi="Times New Roman" w:cs="Times New Roman"/>
        </w:rPr>
        <w:br/>
        <w:t xml:space="preserve">Nếu </w:t>
      </w:r>
      <w:r w:rsidRPr="00AB7D1E">
        <w:rPr>
          <w:rFonts w:ascii="Courier New" w:eastAsia="Times New Roman" w:hAnsi="Courier New" w:cs="Courier New"/>
          <w:sz w:val="20"/>
          <w:szCs w:val="20"/>
        </w:rPr>
        <w:t>conflicts(board) == 0</w:t>
      </w:r>
      <w:r w:rsidRPr="00AB7D1E">
        <w:rPr>
          <w:rFonts w:ascii="Times New Roman" w:eastAsia="Times New Roman" w:hAnsi="Times New Roman" w:cs="Times New Roman"/>
        </w:rPr>
        <w:t xml:space="preserve"> → đã tìm được lời giải hợp lệ.</w:t>
      </w:r>
    </w:p>
    <w:p w14:paraId="41E1041B" w14:textId="77777777" w:rsidR="00BA5173" w:rsidRPr="00AB7D1E" w:rsidRDefault="00BA5173" w:rsidP="004349F4">
      <w:pPr>
        <w:spacing w:before="100" w:beforeAutospacing="1" w:after="100" w:afterAutospacing="1"/>
        <w:ind w:left="360" w:firstLine="720"/>
        <w:outlineLvl w:val="2"/>
        <w:rPr>
          <w:rFonts w:ascii="Times New Roman" w:eastAsia="Times New Roman" w:hAnsi="Times New Roman" w:cs="Times New Roman"/>
          <w:b/>
          <w:bCs/>
          <w:sz w:val="27"/>
          <w:szCs w:val="27"/>
        </w:rPr>
      </w:pPr>
      <w:bookmarkStart w:id="19" w:name="_Toc211161282"/>
      <w:r w:rsidRPr="00AB7D1E">
        <w:rPr>
          <w:rFonts w:ascii="Times New Roman" w:eastAsia="Times New Roman" w:hAnsi="Times New Roman" w:cs="Times New Roman"/>
          <w:b/>
          <w:bCs/>
          <w:sz w:val="27"/>
          <w:szCs w:val="27"/>
        </w:rPr>
        <w:t xml:space="preserve">4. </w:t>
      </w:r>
      <w:r w:rsidRPr="00AB7D1E">
        <w:rPr>
          <w:rFonts w:ascii="Courier New" w:eastAsia="Times New Roman" w:hAnsi="Courier New" w:cs="Courier New"/>
          <w:b/>
          <w:bCs/>
          <w:sz w:val="20"/>
          <w:szCs w:val="20"/>
        </w:rPr>
        <w:t>show_board(board, cols=['white', 'gray'], fontsize=48)</w:t>
      </w:r>
      <w:bookmarkEnd w:id="19"/>
    </w:p>
    <w:p w14:paraId="7067579F" w14:textId="77777777" w:rsidR="00BA5173" w:rsidRPr="00AB7D1E" w:rsidRDefault="00BA5173" w:rsidP="00BA5173">
      <w:pPr>
        <w:numPr>
          <w:ilvl w:val="0"/>
          <w:numId w:val="74"/>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Chức năng: Hiển thị trực quan bàn cờ và các quân hậu bằng Matplotlib.</w:t>
      </w:r>
    </w:p>
    <w:p w14:paraId="47996A78" w14:textId="77777777" w:rsidR="00BA5173" w:rsidRPr="00AB7D1E" w:rsidRDefault="00BA5173" w:rsidP="00BA5173">
      <w:pPr>
        <w:numPr>
          <w:ilvl w:val="0"/>
          <w:numId w:val="74"/>
        </w:numPr>
        <w:tabs>
          <w:tab w:val="num" w:pos="72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Cách hoạt động:</w:t>
      </w:r>
    </w:p>
    <w:p w14:paraId="6396533C" w14:textId="77777777" w:rsidR="00BA5173" w:rsidRPr="00AB7D1E" w:rsidRDefault="00BA5173" w:rsidP="00BA5173">
      <w:pPr>
        <w:numPr>
          <w:ilvl w:val="1"/>
          <w:numId w:val="74"/>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 xml:space="preserve">Tạo lưới bàn cờ </w:t>
      </w:r>
      <w:r w:rsidRPr="00AB7D1E">
        <w:rPr>
          <w:rFonts w:ascii="Courier New" w:eastAsia="Times New Roman" w:hAnsi="Courier New" w:cs="Courier New"/>
          <w:sz w:val="20"/>
          <w:szCs w:val="20"/>
        </w:rPr>
        <w:t>n×n</w:t>
      </w:r>
      <w:r w:rsidRPr="00AB7D1E">
        <w:rPr>
          <w:rFonts w:ascii="Times New Roman" w:eastAsia="Times New Roman" w:hAnsi="Times New Roman" w:cs="Times New Roman"/>
        </w:rPr>
        <w:t xml:space="preserve"> với hai màu xen kẽ.</w:t>
      </w:r>
    </w:p>
    <w:p w14:paraId="1904163E" w14:textId="77777777" w:rsidR="00BA5173" w:rsidRPr="00AB7D1E" w:rsidRDefault="00BA5173" w:rsidP="00BA5173">
      <w:pPr>
        <w:numPr>
          <w:ilvl w:val="1"/>
          <w:numId w:val="74"/>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Vẽ biểu tượng quân hậu (</w:t>
      </w:r>
      <w:r w:rsidRPr="00AB7D1E">
        <w:rPr>
          <w:rFonts w:ascii="Segoe UI Symbol" w:eastAsia="Times New Roman" w:hAnsi="Segoe UI Symbol" w:cs="Segoe UI Symbol"/>
        </w:rPr>
        <w:t>♛</w:t>
      </w:r>
      <w:r w:rsidRPr="00AB7D1E">
        <w:rPr>
          <w:rFonts w:ascii="Times New Roman" w:eastAsia="Times New Roman" w:hAnsi="Times New Roman" w:cs="Times New Roman"/>
        </w:rPr>
        <w:t xml:space="preserve"> – mã Unicode </w:t>
      </w:r>
      <w:r w:rsidRPr="00AB7D1E">
        <w:rPr>
          <w:rFonts w:ascii="Courier New" w:eastAsia="Times New Roman" w:hAnsi="Courier New" w:cs="Courier New"/>
          <w:sz w:val="20"/>
          <w:szCs w:val="20"/>
        </w:rPr>
        <w:t>\u265B</w:t>
      </w:r>
      <w:r w:rsidRPr="00AB7D1E">
        <w:rPr>
          <w:rFonts w:ascii="Times New Roman" w:eastAsia="Times New Roman" w:hAnsi="Times New Roman" w:cs="Times New Roman"/>
        </w:rPr>
        <w:t xml:space="preserve">) tại các vị trí trong mảng </w:t>
      </w:r>
      <w:r w:rsidRPr="00AB7D1E">
        <w:rPr>
          <w:rFonts w:ascii="Courier New" w:eastAsia="Times New Roman" w:hAnsi="Courier New" w:cs="Courier New"/>
          <w:sz w:val="20"/>
          <w:szCs w:val="20"/>
        </w:rPr>
        <w:t>board</w:t>
      </w:r>
      <w:r w:rsidRPr="00AB7D1E">
        <w:rPr>
          <w:rFonts w:ascii="Times New Roman" w:eastAsia="Times New Roman" w:hAnsi="Times New Roman" w:cs="Times New Roman"/>
        </w:rPr>
        <w:t>.</w:t>
      </w:r>
    </w:p>
    <w:p w14:paraId="4CD5FC26" w14:textId="77777777" w:rsidR="00BA5173" w:rsidRPr="00AB7D1E" w:rsidRDefault="00BA5173" w:rsidP="00BA5173">
      <w:pPr>
        <w:numPr>
          <w:ilvl w:val="1"/>
          <w:numId w:val="74"/>
        </w:numPr>
        <w:tabs>
          <w:tab w:val="num" w:pos="1440"/>
        </w:tabs>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In ra tổng số xung đột hiện tại (</w:t>
      </w:r>
      <w:r w:rsidRPr="00AB7D1E">
        <w:rPr>
          <w:rFonts w:ascii="Courier New" w:eastAsia="Times New Roman" w:hAnsi="Courier New" w:cs="Courier New"/>
          <w:sz w:val="20"/>
          <w:szCs w:val="20"/>
        </w:rPr>
        <w:t>Board with X conflicts.</w:t>
      </w:r>
      <w:r w:rsidRPr="00AB7D1E">
        <w:rPr>
          <w:rFonts w:ascii="Times New Roman" w:eastAsia="Times New Roman" w:hAnsi="Times New Roman" w:cs="Times New Roman"/>
        </w:rPr>
        <w:t>).</w:t>
      </w:r>
    </w:p>
    <w:p w14:paraId="48371D6A" w14:textId="77777777" w:rsidR="00BA5173" w:rsidRDefault="00BA5173" w:rsidP="00BA5173">
      <w:pPr>
        <w:numPr>
          <w:ilvl w:val="1"/>
          <w:numId w:val="74"/>
        </w:numPr>
        <w:spacing w:before="100" w:beforeAutospacing="1" w:after="100" w:afterAutospacing="1"/>
        <w:rPr>
          <w:rFonts w:ascii="Times New Roman" w:eastAsia="Times New Roman" w:hAnsi="Times New Roman" w:cs="Times New Roman"/>
        </w:rPr>
      </w:pPr>
      <w:r w:rsidRPr="00AB7D1E">
        <w:rPr>
          <w:rFonts w:ascii="Times New Roman" w:eastAsia="Times New Roman" w:hAnsi="Times New Roman" w:cs="Times New Roman"/>
        </w:rPr>
        <w:t>Mục đích: Giúp quan sát trực quan kết quả sắp xếp của thuật toán.</w:t>
      </w:r>
    </w:p>
    <w:p w14:paraId="05703CA9" w14:textId="77777777" w:rsidR="00BA5173" w:rsidRDefault="00BA5173" w:rsidP="00BA5173">
      <w:pPr>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b/>
          <w:bCs/>
        </w:rPr>
        <w:t>Sơ qua về Hill Climbing</w:t>
      </w:r>
      <w:r>
        <w:rPr>
          <w:rFonts w:ascii="Times New Roman" w:eastAsia="Times New Roman" w:hAnsi="Times New Roman" w:cs="Times New Roman"/>
        </w:rPr>
        <w:t xml:space="preserve">: </w:t>
      </w:r>
      <w:r w:rsidRPr="00C50CE5">
        <w:rPr>
          <w:rFonts w:ascii="Times New Roman" w:eastAsia="Times New Roman" w:hAnsi="Times New Roman" w:cs="Times New Roman"/>
        </w:rPr>
        <w:t xml:space="preserve">Hill Climbing là một thuật toán tìm kiếm heuristic thuộc nhóm local search methods (tìm kiếm cục bộ). Ý tưởng chính: bắt đầu từ một trạng thái ban đầu, sau đó lặp lại việc di chuyển sang một trạng thái láng giềng (neighbor) nếu nó cải thiện giá trị hàm đánh giá (heuristic / objective function). Cuối cùng thuật toán dừng lại khi không còn trạng thái láng giềng nào tốt hơn trạng thái hiện tại → đạt cực trị địa phương (local optimum). </w:t>
      </w:r>
    </w:p>
    <w:p w14:paraId="3DD3C802" w14:textId="77777777" w:rsidR="00BA5173" w:rsidRPr="00C50CE5" w:rsidRDefault="00BA5173" w:rsidP="00BA5173">
      <w:pPr>
        <w:spacing w:before="100" w:beforeAutospacing="1" w:after="100" w:afterAutospacing="1"/>
        <w:rPr>
          <w:rFonts w:ascii="Times New Roman" w:eastAsia="Times New Roman" w:hAnsi="Times New Roman" w:cs="Times New Roman"/>
          <w:b/>
          <w:bCs/>
        </w:rPr>
      </w:pPr>
      <w:r w:rsidRPr="00C50CE5">
        <w:rPr>
          <w:rFonts w:ascii="Times New Roman" w:eastAsia="Times New Roman" w:hAnsi="Times New Roman" w:cs="Times New Roman"/>
          <w:b/>
          <w:bCs/>
        </w:rPr>
        <w:t>Cách thức hoạt động của Hill Climbing</w:t>
      </w:r>
    </w:p>
    <w:p w14:paraId="00ACB971" w14:textId="77777777" w:rsidR="00BA5173" w:rsidRPr="00C50CE5" w:rsidRDefault="00BA5173" w:rsidP="00BA5173">
      <w:pPr>
        <w:numPr>
          <w:ilvl w:val="0"/>
          <w:numId w:val="75"/>
        </w:numPr>
        <w:tabs>
          <w:tab w:val="num" w:pos="72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Khởi tạo (Initial State)</w:t>
      </w:r>
      <w:r w:rsidRPr="00C50CE5">
        <w:rPr>
          <w:rFonts w:ascii="Times New Roman" w:eastAsia="Times New Roman" w:hAnsi="Times New Roman" w:cs="Times New Roman"/>
        </w:rPr>
        <w:br/>
        <w:t>Chọn một trạng thái ban đầu — thường là ngẫu nhiên hoặc heuristic đơn giản.</w:t>
      </w:r>
    </w:p>
    <w:p w14:paraId="7D52C6D0" w14:textId="77777777" w:rsidR="00BA5173" w:rsidRPr="00C50CE5" w:rsidRDefault="00BA5173" w:rsidP="00BA5173">
      <w:pPr>
        <w:numPr>
          <w:ilvl w:val="0"/>
          <w:numId w:val="75"/>
        </w:numPr>
        <w:tabs>
          <w:tab w:val="num" w:pos="72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Xác định các trạng thái láng giềng (Generate Neighbors)</w:t>
      </w:r>
      <w:r w:rsidRPr="00C50CE5">
        <w:rPr>
          <w:rFonts w:ascii="Times New Roman" w:eastAsia="Times New Roman" w:hAnsi="Times New Roman" w:cs="Times New Roman"/>
        </w:rPr>
        <w:br/>
        <w:t xml:space="preserve">Sinh hoặc liệt kê các trạng thái có thể “gần” trạng thái hiện tại bằng cách thay đổi nhỏ (tweak, mutation). </w:t>
      </w:r>
    </w:p>
    <w:p w14:paraId="6BA2248E" w14:textId="77777777" w:rsidR="00BA5173" w:rsidRPr="00C50CE5" w:rsidRDefault="00BA5173" w:rsidP="00BA5173">
      <w:pPr>
        <w:numPr>
          <w:ilvl w:val="0"/>
          <w:numId w:val="75"/>
        </w:numPr>
        <w:tabs>
          <w:tab w:val="num" w:pos="72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Đánh giá (Evaluate Neighbors)</w:t>
      </w:r>
      <w:r w:rsidRPr="00C50CE5">
        <w:rPr>
          <w:rFonts w:ascii="Times New Roman" w:eastAsia="Times New Roman" w:hAnsi="Times New Roman" w:cs="Times New Roman"/>
        </w:rPr>
        <w:br/>
        <w:t xml:space="preserve">Tính giá trị của hàm đánh giá (objective / heuristic) đối với mỗi neighbor. </w:t>
      </w:r>
    </w:p>
    <w:p w14:paraId="46613EDE" w14:textId="77777777" w:rsidR="00BA5173" w:rsidRPr="00C50CE5" w:rsidRDefault="00BA5173" w:rsidP="00BA5173">
      <w:pPr>
        <w:numPr>
          <w:ilvl w:val="0"/>
          <w:numId w:val="75"/>
        </w:numPr>
        <w:tabs>
          <w:tab w:val="num" w:pos="72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Di chuyển đến trạng thái tốt hơn (Move to Better Neighbor)</w:t>
      </w:r>
      <w:r w:rsidRPr="00C50CE5">
        <w:rPr>
          <w:rFonts w:ascii="Times New Roman" w:eastAsia="Times New Roman" w:hAnsi="Times New Roman" w:cs="Times New Roman"/>
        </w:rPr>
        <w:br/>
        <w:t>Nếu tồn tại neighbor có giá trị tốt hơn trạng thái hiện tại, chuyển sang neighbor đó.</w:t>
      </w:r>
    </w:p>
    <w:p w14:paraId="1BB5980D" w14:textId="77777777" w:rsidR="00BA5173" w:rsidRPr="00C50CE5" w:rsidRDefault="00BA5173" w:rsidP="00BA5173">
      <w:pPr>
        <w:numPr>
          <w:ilvl w:val="1"/>
          <w:numId w:val="75"/>
        </w:numPr>
        <w:tabs>
          <w:tab w:val="num" w:pos="144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 xml:space="preserve">Với Steepest-Ascent Hill Climbing, ta xem xét </w:t>
      </w:r>
      <w:r w:rsidRPr="00C50CE5">
        <w:rPr>
          <w:rFonts w:ascii="Times New Roman" w:eastAsia="Times New Roman" w:hAnsi="Times New Roman" w:cs="Times New Roman"/>
          <w:i/>
          <w:iCs/>
        </w:rPr>
        <w:t>tất cả</w:t>
      </w:r>
      <w:r w:rsidRPr="00C50CE5">
        <w:rPr>
          <w:rFonts w:ascii="Times New Roman" w:eastAsia="Times New Roman" w:hAnsi="Times New Roman" w:cs="Times New Roman"/>
        </w:rPr>
        <w:t xml:space="preserve"> các neighbor rồi chọn neighbor tốt nhất. </w:t>
      </w:r>
    </w:p>
    <w:p w14:paraId="2096F68D" w14:textId="77777777" w:rsidR="00BA5173" w:rsidRPr="00C50CE5" w:rsidRDefault="00BA5173" w:rsidP="00BA5173">
      <w:pPr>
        <w:numPr>
          <w:ilvl w:val="1"/>
          <w:numId w:val="75"/>
        </w:numPr>
        <w:tabs>
          <w:tab w:val="num" w:pos="144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 xml:space="preserve">Với Simple Hill Climbing, ta có thể chọn neighbor đầu tiên tốt hơn khi gặp nó. </w:t>
      </w:r>
    </w:p>
    <w:p w14:paraId="5A7D522B" w14:textId="77777777" w:rsidR="00BA5173" w:rsidRPr="00C50CE5" w:rsidRDefault="00BA5173" w:rsidP="00BA5173">
      <w:pPr>
        <w:numPr>
          <w:ilvl w:val="1"/>
          <w:numId w:val="75"/>
        </w:numPr>
        <w:tabs>
          <w:tab w:val="num" w:pos="144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 xml:space="preserve">Với Stochastic Hill Climbing, có thể chọn neighbor ngẫu nhiên theo xác suất tùy thuộc mức độ tốt hơn. </w:t>
      </w:r>
    </w:p>
    <w:p w14:paraId="14C61863" w14:textId="77777777" w:rsidR="00BA5173" w:rsidRPr="00C50CE5" w:rsidRDefault="00BA5173" w:rsidP="00BA5173">
      <w:pPr>
        <w:numPr>
          <w:ilvl w:val="0"/>
          <w:numId w:val="75"/>
        </w:numPr>
        <w:tabs>
          <w:tab w:val="num" w:pos="72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Kiểm tra điều kiện dừng (Termination)</w:t>
      </w:r>
      <w:r w:rsidRPr="00C50CE5">
        <w:rPr>
          <w:rFonts w:ascii="Times New Roman" w:eastAsia="Times New Roman" w:hAnsi="Times New Roman" w:cs="Times New Roman"/>
        </w:rPr>
        <w:br/>
        <w:t>Thuật toán kết thúc khi:</w:t>
      </w:r>
    </w:p>
    <w:p w14:paraId="0EA23C80" w14:textId="77777777" w:rsidR="00BA5173" w:rsidRPr="00C50CE5" w:rsidRDefault="00BA5173" w:rsidP="00BA5173">
      <w:pPr>
        <w:numPr>
          <w:ilvl w:val="1"/>
          <w:numId w:val="75"/>
        </w:numPr>
        <w:tabs>
          <w:tab w:val="num" w:pos="144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Không có neighbor nào tốt hơn trạng thái hiện tại → đạt cực trị địa phương.</w:t>
      </w:r>
    </w:p>
    <w:p w14:paraId="00F7A643" w14:textId="77777777" w:rsidR="00BA5173" w:rsidRDefault="00BA5173" w:rsidP="00BA5173">
      <w:pPr>
        <w:numPr>
          <w:ilvl w:val="1"/>
          <w:numId w:val="75"/>
        </w:numPr>
        <w:tabs>
          <w:tab w:val="num" w:pos="1440"/>
        </w:tabs>
        <w:spacing w:before="100" w:beforeAutospacing="1" w:after="100" w:afterAutospacing="1"/>
        <w:rPr>
          <w:rFonts w:ascii="Times New Roman" w:eastAsia="Times New Roman" w:hAnsi="Times New Roman" w:cs="Times New Roman"/>
        </w:rPr>
      </w:pPr>
      <w:r w:rsidRPr="00C50CE5">
        <w:rPr>
          <w:rFonts w:ascii="Times New Roman" w:eastAsia="Times New Roman" w:hAnsi="Times New Roman" w:cs="Times New Roman"/>
        </w:rPr>
        <w:t>Hoặc đạt được giá trị tối ưu (nếu ta biết giá trị tốt nhất).</w:t>
      </w:r>
    </w:p>
    <w:p w14:paraId="37B20ED0" w14:textId="629704DD" w:rsidR="00BA5173" w:rsidRPr="008E28E2" w:rsidRDefault="004349F4" w:rsidP="004349F4">
      <w:pPr>
        <w:pStyle w:val="u2"/>
        <w:ind w:firstLine="720"/>
      </w:pPr>
      <w:bookmarkStart w:id="20" w:name="_Toc211161283"/>
      <w:r>
        <w:rPr>
          <w:lang w:val="en-US"/>
        </w:rPr>
        <w:t xml:space="preserve">III. </w:t>
      </w:r>
      <w:r w:rsidR="00BA5173" w:rsidRPr="008E28E2">
        <w:t>Các  thuật toán giải quyết bài toán</w:t>
      </w:r>
      <w:bookmarkEnd w:id="20"/>
    </w:p>
    <w:p w14:paraId="44EF1D6D" w14:textId="03BED711" w:rsidR="00BA5173" w:rsidRPr="008E28E2" w:rsidRDefault="004349F4" w:rsidP="004349F4">
      <w:pPr>
        <w:pStyle w:val="u3"/>
      </w:pPr>
      <w:r>
        <w:rPr>
          <w:lang w:val="en-US"/>
        </w:rPr>
        <w:t xml:space="preserve">        </w:t>
      </w:r>
      <w:bookmarkStart w:id="21" w:name="_Toc211161284"/>
      <w:r>
        <w:rPr>
          <w:lang w:val="en-US"/>
        </w:rPr>
        <w:t>1.</w:t>
      </w:r>
      <w:r w:rsidR="00BA5173" w:rsidRPr="008C0D8D">
        <w:t>Steepest-ascend Hill Climbing Search</w:t>
      </w:r>
      <w:bookmarkEnd w:id="21"/>
    </w:p>
    <w:p w14:paraId="2448B810" w14:textId="77777777" w:rsidR="00BA5173" w:rsidRPr="008E28E2" w:rsidRDefault="00BA5173" w:rsidP="00BA5173">
      <w:pPr>
        <w:rPr>
          <w:rFonts w:ascii="Times New Roman" w:hAnsi="Times New Roman" w:cs="Times New Roman"/>
        </w:rPr>
      </w:pPr>
      <w:r w:rsidRPr="008E28E2">
        <w:rPr>
          <w:rFonts w:ascii="Times New Roman" w:hAnsi="Times New Roman" w:cs="Times New Roman"/>
        </w:rPr>
        <w:t>Thuật toán Steepest-Ascent Hill Climbing hoạt động theo nguyên tắc:Tại mỗi bước, từ trạng thái hiện tại (board hiện tại), xét tất cả các trạng thái láng giềng (neighbors) và chọn trạng thái có giá trị hàm mục tiêu tốt nhất (ít xung đột nhất) để di chuyển đến.</w:t>
      </w:r>
    </w:p>
    <w:p w14:paraId="14CA1302"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569CD6"/>
          <w:sz w:val="19"/>
          <w:szCs w:val="19"/>
        </w:rPr>
        <w:t>def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steepest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board</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verb</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True</w:t>
      </w:r>
      <w:r w:rsidRPr="00C50CE5">
        <w:rPr>
          <w:rFonts w:ascii="Consolas" w:eastAsia="Times New Roman" w:hAnsi="Consolas" w:cs="Times New Roman"/>
          <w:color w:val="CCCCCC"/>
          <w:sz w:val="19"/>
          <w:szCs w:val="19"/>
        </w:rPr>
        <w:t>):</w:t>
      </w:r>
    </w:p>
    <w:p w14:paraId="2747FB5C"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create copy of board</w:t>
      </w:r>
    </w:p>
    <w:p w14:paraId="0F82C4C7"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lastRenderedPageBreak/>
        <w:t xml:space="preserve">    </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EC9B0"/>
          <w:sz w:val="19"/>
          <w:szCs w:val="19"/>
        </w:rPr>
        <w:t>np</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copy</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board</w:t>
      </w:r>
      <w:r w:rsidRPr="00C50CE5">
        <w:rPr>
          <w:rFonts w:ascii="Consolas" w:eastAsia="Times New Roman" w:hAnsi="Consolas" w:cs="Times New Roman"/>
          <w:color w:val="CCCCCC"/>
          <w:sz w:val="19"/>
          <w:szCs w:val="19"/>
        </w:rPr>
        <w:t>)</w:t>
      </w:r>
    </w:p>
    <w:p w14:paraId="26C3BD4B"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while sol is true loop</w:t>
      </w:r>
    </w:p>
    <w:p w14:paraId="3E41A629"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sol</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True</w:t>
      </w:r>
    </w:p>
    <w:p w14:paraId="77904A68"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opt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False</w:t>
      </w:r>
    </w:p>
    <w:p w14:paraId="75837DFA"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while</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sol</w:t>
      </w:r>
      <w:r w:rsidRPr="00C50CE5">
        <w:rPr>
          <w:rFonts w:ascii="Consolas" w:eastAsia="Times New Roman" w:hAnsi="Consolas" w:cs="Times New Roman"/>
          <w:color w:val="CCCCCC"/>
          <w:sz w:val="19"/>
          <w:szCs w:val="19"/>
        </w:rPr>
        <w:t>:</w:t>
      </w:r>
    </w:p>
    <w:p w14:paraId="5084C5F2"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create dict of neighbors with conflicts as key</w:t>
      </w:r>
    </w:p>
    <w:p w14:paraId="10AAC4EF"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nbr_dict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p>
    <w:p w14:paraId="0251CD82"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create copy of board as neighbor board</w:t>
      </w:r>
    </w:p>
    <w:p w14:paraId="1745AF0C"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EC9B0"/>
          <w:sz w:val="19"/>
          <w:szCs w:val="19"/>
        </w:rPr>
        <w:t>np</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copy</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67592964"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nested for loop to loop through each column and row</w:t>
      </w:r>
    </w:p>
    <w:p w14:paraId="6295BD7D"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for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i</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in</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EC9B0"/>
          <w:sz w:val="19"/>
          <w:szCs w:val="19"/>
        </w:rPr>
        <w:t>range</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len</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25934E49"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for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j</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in</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EC9B0"/>
          <w:sz w:val="19"/>
          <w:szCs w:val="19"/>
        </w:rPr>
        <w:t>range</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len</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1F2F1340"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change col i to value j</w:t>
      </w:r>
    </w:p>
    <w:p w14:paraId="6C0231B9"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i</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j</w:t>
      </w:r>
    </w:p>
    <w:p w14:paraId="2B3A7E3E"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if conflicts less than board copy add to dict</w:t>
      </w:r>
    </w:p>
    <w:p w14:paraId="7E09EA0F"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conflicts</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nbr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&lt;=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conflicts</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5D6543F9"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nbr_dict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conflicts</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nbr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w:t>
      </w:r>
    </w:p>
    <w:p w14:paraId="10ED917C"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reestablish neighbor board to have same starting point</w:t>
      </w:r>
    </w:p>
    <w:p w14:paraId="04F2F65A"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EC9B0"/>
          <w:sz w:val="19"/>
          <w:szCs w:val="19"/>
        </w:rPr>
        <w:t>np</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copy</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77E185ED"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if local min found, stop</w:t>
      </w:r>
    </w:p>
    <w:p w14:paraId="21DBCDE2"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conflicts</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min</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nbr_dict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keys</w:t>
      </w:r>
      <w:r w:rsidRPr="00C50CE5">
        <w:rPr>
          <w:rFonts w:ascii="Consolas" w:eastAsia="Times New Roman" w:hAnsi="Consolas" w:cs="Times New Roman"/>
          <w:color w:val="CCCCCC"/>
          <w:sz w:val="19"/>
          <w:szCs w:val="19"/>
        </w:rPr>
        <w:t>()):</w:t>
      </w:r>
    </w:p>
    <w:p w14:paraId="08762974"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verb</w:t>
      </w:r>
      <w:r w:rsidRPr="00C50CE5">
        <w:rPr>
          <w:rFonts w:ascii="Consolas" w:eastAsia="Times New Roman" w:hAnsi="Consolas" w:cs="Times New Roman"/>
          <w:color w:val="CCCCCC"/>
          <w:sz w:val="19"/>
          <w:szCs w:val="19"/>
        </w:rPr>
        <w:t>:</w:t>
      </w:r>
    </w:p>
    <w:p w14:paraId="3820EC28"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print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CE9178"/>
          <w:sz w:val="19"/>
          <w:szCs w:val="19"/>
        </w:rPr>
        <w:t>'local optimum found, global optimum not found'</w:t>
      </w:r>
      <w:r w:rsidRPr="00C50CE5">
        <w:rPr>
          <w:rFonts w:ascii="Consolas" w:eastAsia="Times New Roman" w:hAnsi="Consolas" w:cs="Times New Roman"/>
          <w:color w:val="CCCCCC"/>
          <w:sz w:val="19"/>
          <w:szCs w:val="19"/>
        </w:rPr>
        <w:t>)</w:t>
      </w:r>
    </w:p>
    <w:p w14:paraId="62108A07"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sol</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False</w:t>
      </w:r>
    </w:p>
    <w:p w14:paraId="2F8C2408"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board copy is the neighbor with the lowest conflicts</w:t>
      </w:r>
    </w:p>
    <w:p w14:paraId="2E4F198E"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nbr_dict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min</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nbr_dict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DCDCAA"/>
          <w:sz w:val="19"/>
          <w:szCs w:val="19"/>
        </w:rPr>
        <w:t>keys</w:t>
      </w:r>
      <w:r w:rsidRPr="00C50CE5">
        <w:rPr>
          <w:rFonts w:ascii="Consolas" w:eastAsia="Times New Roman" w:hAnsi="Consolas" w:cs="Times New Roman"/>
          <w:color w:val="CCCCCC"/>
          <w:sz w:val="19"/>
          <w:szCs w:val="19"/>
        </w:rPr>
        <w:t>())]</w:t>
      </w:r>
    </w:p>
    <w:p w14:paraId="2B941D7A"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6A9955"/>
          <w:sz w:val="19"/>
          <w:szCs w:val="19"/>
        </w:rPr>
        <w:t># if conflicts is zero, global optimum found, stop</w:t>
      </w:r>
    </w:p>
    <w:p w14:paraId="6C3B9055"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conflicts</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B5CEA8"/>
          <w:sz w:val="19"/>
          <w:szCs w:val="19"/>
        </w:rPr>
        <w:t>0</w:t>
      </w:r>
      <w:r w:rsidRPr="00C50CE5">
        <w:rPr>
          <w:rFonts w:ascii="Consolas" w:eastAsia="Times New Roman" w:hAnsi="Consolas" w:cs="Times New Roman"/>
          <w:color w:val="CCCCCC"/>
          <w:sz w:val="19"/>
          <w:szCs w:val="19"/>
        </w:rPr>
        <w:t>:</w:t>
      </w:r>
    </w:p>
    <w:p w14:paraId="441D03DD"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if</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verb</w:t>
      </w:r>
      <w:r w:rsidRPr="00C50CE5">
        <w:rPr>
          <w:rFonts w:ascii="Consolas" w:eastAsia="Times New Roman" w:hAnsi="Consolas" w:cs="Times New Roman"/>
          <w:color w:val="CCCCCC"/>
          <w:sz w:val="19"/>
          <w:szCs w:val="19"/>
        </w:rPr>
        <w:t>:</w:t>
      </w:r>
    </w:p>
    <w:p w14:paraId="282A2036"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CDCAA"/>
          <w:sz w:val="19"/>
          <w:szCs w:val="19"/>
        </w:rPr>
        <w:t>print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CE9178"/>
          <w:sz w:val="19"/>
          <w:szCs w:val="19"/>
        </w:rPr>
        <w:t>'global/local optimum found'</w:t>
      </w:r>
      <w:r w:rsidRPr="00C50CE5">
        <w:rPr>
          <w:rFonts w:ascii="Consolas" w:eastAsia="Times New Roman" w:hAnsi="Consolas" w:cs="Times New Roman"/>
          <w:color w:val="CCCCCC"/>
          <w:sz w:val="19"/>
          <w:szCs w:val="19"/>
        </w:rPr>
        <w:t>)</w:t>
      </w:r>
    </w:p>
    <w:p w14:paraId="732272CF"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opt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True</w:t>
      </w:r>
    </w:p>
    <w:p w14:paraId="0B9B5C13"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sol</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D4D4D4"/>
          <w:sz w:val="19"/>
          <w:szCs w:val="19"/>
        </w:rPr>
        <w:t>=</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4FC1FF"/>
          <w:sz w:val="19"/>
          <w:szCs w:val="19"/>
        </w:rPr>
        <w:t>False</w:t>
      </w:r>
    </w:p>
    <w:p w14:paraId="6227F587" w14:textId="77777777" w:rsidR="00BA5173" w:rsidRPr="00C50CE5" w:rsidRDefault="00BA5173" w:rsidP="00BA5173">
      <w:pPr>
        <w:shd w:val="clear" w:color="auto" w:fill="1F1F1F"/>
        <w:rPr>
          <w:rFonts w:ascii="Consolas" w:eastAsia="Times New Roman" w:hAnsi="Consolas" w:cs="Times New Roman"/>
          <w:color w:val="CCCCCC"/>
          <w:sz w:val="19"/>
          <w:szCs w:val="19"/>
        </w:rPr>
      </w:pP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C586C0"/>
          <w:sz w:val="19"/>
          <w:szCs w:val="19"/>
        </w:rPr>
        <w:t>return</w:t>
      </w:r>
      <w:r w:rsidRPr="00C50CE5">
        <w:rPr>
          <w:rFonts w:ascii="Consolas" w:eastAsia="Times New Roman" w:hAnsi="Consolas" w:cs="Times New Roman"/>
          <w:color w:val="CCCCCC"/>
          <w:sz w:val="19"/>
          <w:szCs w:val="19"/>
        </w:rPr>
        <w:t xml:space="preserve"> [</w:t>
      </w:r>
      <w:r w:rsidRPr="00C50CE5">
        <w:rPr>
          <w:rFonts w:ascii="Consolas" w:eastAsia="Times New Roman" w:hAnsi="Consolas" w:cs="Times New Roman"/>
          <w:color w:val="9CDCFE"/>
          <w:sz w:val="19"/>
          <w:szCs w:val="19"/>
        </w:rPr>
        <w:t>opt</w:t>
      </w:r>
      <w:r w:rsidRPr="00C50CE5">
        <w:rPr>
          <w:rFonts w:ascii="Consolas" w:eastAsia="Times New Roman" w:hAnsi="Consolas" w:cs="Times New Roman"/>
          <w:color w:val="CCCCCC"/>
          <w:sz w:val="19"/>
          <w:szCs w:val="19"/>
        </w:rPr>
        <w:t>,</w:t>
      </w:r>
      <w:r w:rsidRPr="00C50CE5">
        <w:rPr>
          <w:rFonts w:ascii="Consolas" w:eastAsia="Times New Roman" w:hAnsi="Consolas" w:cs="Times New Roman"/>
          <w:color w:val="9CDCFE"/>
          <w:sz w:val="19"/>
          <w:szCs w:val="19"/>
        </w:rPr>
        <w:t>bc</w:t>
      </w:r>
      <w:r w:rsidRPr="00C50CE5">
        <w:rPr>
          <w:rFonts w:ascii="Consolas" w:eastAsia="Times New Roman" w:hAnsi="Consolas" w:cs="Times New Roman"/>
          <w:color w:val="CCCCCC"/>
          <w:sz w:val="19"/>
          <w:szCs w:val="19"/>
        </w:rPr>
        <w:t>]</w:t>
      </w:r>
    </w:p>
    <w:p w14:paraId="320337D3" w14:textId="77777777" w:rsidR="00BA5173" w:rsidRPr="004349F4" w:rsidRDefault="00BA5173" w:rsidP="004349F4">
      <w:pPr>
        <w:rPr>
          <w:rFonts w:ascii="Times New Roman" w:hAnsi="Times New Roman" w:cs="Times New Roman"/>
        </w:rPr>
      </w:pPr>
      <w:r w:rsidRPr="004349F4">
        <w:rPr>
          <w:rFonts w:ascii="Times New Roman" w:hAnsi="Times New Roman" w:cs="Times New Roman"/>
        </w:rPr>
        <w:t>Cách hoạt động của đoạn code:</w:t>
      </w:r>
    </w:p>
    <w:p w14:paraId="40817630" w14:textId="77777777" w:rsidR="00BA5173" w:rsidRPr="008E28E2" w:rsidRDefault="00BA5173" w:rsidP="00BA5173">
      <w:pPr>
        <w:numPr>
          <w:ilvl w:val="0"/>
          <w:numId w:val="76"/>
        </w:numPr>
        <w:spacing w:before="100" w:beforeAutospacing="1" w:after="100" w:afterAutospacing="1"/>
        <w:rPr>
          <w:rFonts w:ascii="Times New Roman" w:eastAsia="Times New Roman" w:hAnsi="Times New Roman" w:cs="Times New Roman"/>
        </w:rPr>
      </w:pPr>
      <w:r w:rsidRPr="008E28E2">
        <w:rPr>
          <w:rFonts w:ascii="Courier New" w:eastAsia="Times New Roman" w:hAnsi="Courier New" w:cs="Courier New"/>
          <w:sz w:val="20"/>
          <w:szCs w:val="20"/>
        </w:rPr>
        <w:t>bc = np.copy(board)</w:t>
      </w:r>
      <w:r w:rsidRPr="008E28E2">
        <w:rPr>
          <w:rFonts w:ascii="Times New Roman" w:eastAsia="Times New Roman" w:hAnsi="Times New Roman" w:cs="Times New Roman"/>
        </w:rPr>
        <w:br/>
        <w:t>→ Sao chép bàn cờ hiện tại để tránh thay đổi dữ liệu gốc.</w:t>
      </w:r>
    </w:p>
    <w:p w14:paraId="419FF5CA" w14:textId="77777777" w:rsidR="00BA5173" w:rsidRPr="008E28E2" w:rsidRDefault="00BA5173" w:rsidP="00BA5173">
      <w:pPr>
        <w:numPr>
          <w:ilvl w:val="0"/>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Tạo danh sách các trạng thái láng giềng (</w:t>
      </w:r>
      <w:r w:rsidRPr="008E28E2">
        <w:rPr>
          <w:rFonts w:ascii="Courier New" w:eastAsia="Times New Roman" w:hAnsi="Courier New" w:cs="Courier New"/>
          <w:sz w:val="20"/>
          <w:szCs w:val="20"/>
        </w:rPr>
        <w:t>nbr_dict</w:t>
      </w:r>
      <w:r w:rsidRPr="008E28E2">
        <w:rPr>
          <w:rFonts w:ascii="Times New Roman" w:eastAsia="Times New Roman" w:hAnsi="Times New Roman" w:cs="Times New Roman"/>
        </w:rPr>
        <w:t>):</w:t>
      </w:r>
    </w:p>
    <w:p w14:paraId="30A524DE"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 xml:space="preserve">Với mỗi cột </w:t>
      </w:r>
      <w:r w:rsidRPr="008E28E2">
        <w:rPr>
          <w:rFonts w:ascii="Courier New" w:eastAsia="Times New Roman" w:hAnsi="Courier New" w:cs="Courier New"/>
          <w:sz w:val="20"/>
          <w:szCs w:val="20"/>
        </w:rPr>
        <w:t>i</w:t>
      </w:r>
      <w:r w:rsidRPr="008E28E2">
        <w:rPr>
          <w:rFonts w:ascii="Times New Roman" w:eastAsia="Times New Roman" w:hAnsi="Times New Roman" w:cs="Times New Roman"/>
        </w:rPr>
        <w:t xml:space="preserve"> và mỗi hàng </w:t>
      </w:r>
      <w:r w:rsidRPr="008E28E2">
        <w:rPr>
          <w:rFonts w:ascii="Courier New" w:eastAsia="Times New Roman" w:hAnsi="Courier New" w:cs="Courier New"/>
          <w:sz w:val="20"/>
          <w:szCs w:val="20"/>
        </w:rPr>
        <w:t>j</w:t>
      </w:r>
      <w:r w:rsidRPr="008E28E2">
        <w:rPr>
          <w:rFonts w:ascii="Times New Roman" w:eastAsia="Times New Roman" w:hAnsi="Times New Roman" w:cs="Times New Roman"/>
        </w:rPr>
        <w:t xml:space="preserve">, chương trình đặt lại vị trí quân hậu trong cột </w:t>
      </w:r>
      <w:r w:rsidRPr="008E28E2">
        <w:rPr>
          <w:rFonts w:ascii="Courier New" w:eastAsia="Times New Roman" w:hAnsi="Courier New" w:cs="Courier New"/>
          <w:sz w:val="20"/>
          <w:szCs w:val="20"/>
        </w:rPr>
        <w:t>i</w:t>
      </w:r>
      <w:r w:rsidRPr="008E28E2">
        <w:rPr>
          <w:rFonts w:ascii="Times New Roman" w:eastAsia="Times New Roman" w:hAnsi="Times New Roman" w:cs="Times New Roman"/>
        </w:rPr>
        <w:t xml:space="preserve"> ở hàng </w:t>
      </w:r>
      <w:r w:rsidRPr="008E28E2">
        <w:rPr>
          <w:rFonts w:ascii="Courier New" w:eastAsia="Times New Roman" w:hAnsi="Courier New" w:cs="Courier New"/>
          <w:sz w:val="20"/>
          <w:szCs w:val="20"/>
        </w:rPr>
        <w:t>j</w:t>
      </w:r>
      <w:r w:rsidRPr="008E28E2">
        <w:rPr>
          <w:rFonts w:ascii="Times New Roman" w:eastAsia="Times New Roman" w:hAnsi="Times New Roman" w:cs="Times New Roman"/>
        </w:rPr>
        <w:t>.</w:t>
      </w:r>
    </w:p>
    <w:p w14:paraId="4A84345C"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Tính số conflicts (số cặp hậu tấn công nhau).</w:t>
      </w:r>
    </w:p>
    <w:p w14:paraId="4CD993D9"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 xml:space="preserve">Nếu số xung đột của trạng thái mới ≤ trạng thái hiện tại, lưu vào </w:t>
      </w:r>
      <w:r w:rsidRPr="008E28E2">
        <w:rPr>
          <w:rFonts w:ascii="Courier New" w:eastAsia="Times New Roman" w:hAnsi="Courier New" w:cs="Courier New"/>
          <w:sz w:val="20"/>
          <w:szCs w:val="20"/>
        </w:rPr>
        <w:t>nbr_dict</w:t>
      </w:r>
      <w:r w:rsidRPr="008E28E2">
        <w:rPr>
          <w:rFonts w:ascii="Times New Roman" w:eastAsia="Times New Roman" w:hAnsi="Times New Roman" w:cs="Times New Roman"/>
        </w:rPr>
        <w:t>.</w:t>
      </w:r>
    </w:p>
    <w:p w14:paraId="5209D149" w14:textId="77777777" w:rsidR="00BA5173" w:rsidRPr="008E28E2" w:rsidRDefault="00BA5173" w:rsidP="00BA5173">
      <w:pPr>
        <w:numPr>
          <w:ilvl w:val="0"/>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Chọn trạng thái có ít xung đột nhất:</w:t>
      </w:r>
    </w:p>
    <w:p w14:paraId="5DAEB51C"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Nếu không có trạng thái nào tốt hơn (local optimum), dừng lại.</w:t>
      </w:r>
    </w:p>
    <w:p w14:paraId="1266D9FA"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Nếu tìm được trạng thái có số xung đột bằng 0 → tìm thấy nghiệm tối ưu toàn cục (global optimum).</w:t>
      </w:r>
    </w:p>
    <w:p w14:paraId="0EC50764" w14:textId="77777777" w:rsidR="00BA5173" w:rsidRPr="008E28E2" w:rsidRDefault="00BA5173" w:rsidP="00BA5173">
      <w:pPr>
        <w:numPr>
          <w:ilvl w:val="0"/>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Trả kết quả:</w:t>
      </w:r>
    </w:p>
    <w:p w14:paraId="37B94A51" w14:textId="77777777" w:rsidR="00BA5173" w:rsidRPr="008E28E2"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Courier New" w:eastAsia="Times New Roman" w:hAnsi="Courier New" w:cs="Courier New"/>
          <w:sz w:val="20"/>
          <w:szCs w:val="20"/>
        </w:rPr>
        <w:t>opt = True</w:t>
      </w:r>
      <w:r w:rsidRPr="008E28E2">
        <w:rPr>
          <w:rFonts w:ascii="Times New Roman" w:eastAsia="Times New Roman" w:hAnsi="Times New Roman" w:cs="Times New Roman"/>
        </w:rPr>
        <w:t xml:space="preserve"> nếu tìm thấy lời giải hợp lệ (không xung đột).</w:t>
      </w:r>
    </w:p>
    <w:p w14:paraId="5A64C7BC" w14:textId="77777777" w:rsidR="00BA5173" w:rsidRDefault="00BA5173" w:rsidP="00BA5173">
      <w:pPr>
        <w:numPr>
          <w:ilvl w:val="1"/>
          <w:numId w:val="76"/>
        </w:numPr>
        <w:spacing w:before="100" w:beforeAutospacing="1" w:after="100" w:afterAutospacing="1"/>
        <w:rPr>
          <w:rFonts w:ascii="Times New Roman" w:eastAsia="Times New Roman" w:hAnsi="Times New Roman" w:cs="Times New Roman"/>
        </w:rPr>
      </w:pPr>
      <w:r w:rsidRPr="008E28E2">
        <w:rPr>
          <w:rFonts w:ascii="Times New Roman" w:eastAsia="Times New Roman" w:hAnsi="Times New Roman" w:cs="Times New Roman"/>
        </w:rPr>
        <w:t xml:space="preserve">Trả về </w:t>
      </w:r>
      <w:r w:rsidRPr="008E28E2">
        <w:rPr>
          <w:rFonts w:ascii="Courier New" w:eastAsia="Times New Roman" w:hAnsi="Courier New" w:cs="Courier New"/>
          <w:sz w:val="20"/>
          <w:szCs w:val="20"/>
        </w:rPr>
        <w:t>[opt, bc]</w:t>
      </w:r>
      <w:r w:rsidRPr="008E28E2">
        <w:rPr>
          <w:rFonts w:ascii="Times New Roman" w:eastAsia="Times New Roman" w:hAnsi="Times New Roman" w:cs="Times New Roman"/>
        </w:rPr>
        <w:t xml:space="preserve">, trong đó </w:t>
      </w:r>
      <w:r w:rsidRPr="008E28E2">
        <w:rPr>
          <w:rFonts w:ascii="Courier New" w:eastAsia="Times New Roman" w:hAnsi="Courier New" w:cs="Courier New"/>
          <w:sz w:val="20"/>
          <w:szCs w:val="20"/>
        </w:rPr>
        <w:t>bc</w:t>
      </w:r>
      <w:r w:rsidRPr="008E28E2">
        <w:rPr>
          <w:rFonts w:ascii="Times New Roman" w:eastAsia="Times New Roman" w:hAnsi="Times New Roman" w:cs="Times New Roman"/>
        </w:rPr>
        <w:t xml:space="preserve"> là bàn cờ cuối cùng.</w:t>
      </w:r>
    </w:p>
    <w:p w14:paraId="674F6DFB" w14:textId="565EE05F" w:rsidR="00BA5173" w:rsidRPr="004349F4" w:rsidRDefault="004349F4" w:rsidP="004349F4">
      <w:pPr>
        <w:pStyle w:val="u3"/>
      </w:pPr>
      <w:r>
        <w:rPr>
          <w:lang w:val="en-US"/>
        </w:rPr>
        <w:lastRenderedPageBreak/>
        <w:t xml:space="preserve">        </w:t>
      </w:r>
      <w:bookmarkStart w:id="22" w:name="_Toc211161285"/>
      <w:r>
        <w:rPr>
          <w:lang w:val="en-US"/>
        </w:rPr>
        <w:t xml:space="preserve">2. </w:t>
      </w:r>
      <w:r w:rsidR="00BA5173" w:rsidRPr="004349F4">
        <w:t>Stochastic Hill Climbing 1</w:t>
      </w:r>
      <w:bookmarkEnd w:id="22"/>
    </w:p>
    <w:p w14:paraId="6D3B2B98" w14:textId="77777777" w:rsidR="00BA5173" w:rsidRDefault="00BA5173" w:rsidP="00BA5173">
      <w:p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Khác với Steepest-Ascent Hill Climbing (luôn chọn láng giềng tốt nhất),Stochastic Hill Climbing chọn ngẫu nhiên một láng giềng có điểm tốt hơn hoặc bằng hiện tại để di chuyển đến.Điều này giúp tránh bị “kẹt” sớm ở cực tiểu cục bộ (local optimum).</w:t>
      </w:r>
    </w:p>
    <w:p w14:paraId="1204584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569CD6"/>
          <w:sz w:val="19"/>
          <w:szCs w:val="19"/>
        </w:rPr>
        <w:t>def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stochastic</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board</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r w:rsidRPr="0079199B">
        <w:rPr>
          <w:rFonts w:ascii="Consolas" w:eastAsia="Times New Roman" w:hAnsi="Consolas" w:cs="Times New Roman"/>
          <w:color w:val="CCCCCC"/>
          <w:sz w:val="19"/>
          <w:szCs w:val="19"/>
        </w:rPr>
        <w:t>):</w:t>
      </w:r>
    </w:p>
    <w:p w14:paraId="4BBAC780"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board</w:t>
      </w:r>
      <w:r w:rsidRPr="0079199B">
        <w:rPr>
          <w:rFonts w:ascii="Consolas" w:eastAsia="Times New Roman" w:hAnsi="Consolas" w:cs="Times New Roman"/>
          <w:color w:val="CCCCCC"/>
          <w:sz w:val="19"/>
          <w:szCs w:val="19"/>
        </w:rPr>
        <w:t>)</w:t>
      </w:r>
    </w:p>
    <w:p w14:paraId="5784461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0881392C"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607B008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while</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w:t>
      </w:r>
    </w:p>
    <w:p w14:paraId="69D06068"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nbr_dict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p>
    <w:p w14:paraId="7A0F716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3D7EBE1C"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for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range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len</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4250007A"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for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j</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range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len</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122F2D07"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j</w:t>
      </w:r>
    </w:p>
    <w:p w14:paraId="36DF1DD1"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&lt;=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28879E37"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nbr_dict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p>
    <w:p w14:paraId="75CD5BCD"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6247ADAC"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min</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nbr_dict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keys</w:t>
      </w:r>
      <w:r w:rsidRPr="0079199B">
        <w:rPr>
          <w:rFonts w:ascii="Consolas" w:eastAsia="Times New Roman" w:hAnsi="Consolas" w:cs="Times New Roman"/>
          <w:color w:val="CCCCCC"/>
          <w:sz w:val="19"/>
          <w:szCs w:val="19"/>
        </w:rPr>
        <w:t>()):</w:t>
      </w:r>
    </w:p>
    <w:p w14:paraId="72DE966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w:t>
      </w:r>
    </w:p>
    <w:p w14:paraId="603C84A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print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CE9178"/>
          <w:sz w:val="19"/>
          <w:szCs w:val="19"/>
        </w:rPr>
        <w:t>'local optimum found, global optimum not found'</w:t>
      </w:r>
      <w:r w:rsidRPr="0079199B">
        <w:rPr>
          <w:rFonts w:ascii="Consolas" w:eastAsia="Times New Roman" w:hAnsi="Consolas" w:cs="Times New Roman"/>
          <w:color w:val="CCCCCC"/>
          <w:sz w:val="19"/>
          <w:szCs w:val="19"/>
        </w:rPr>
        <w:t>)</w:t>
      </w:r>
    </w:p>
    <w:p w14:paraId="0CB993C6"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4666C0A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6A9955"/>
          <w:sz w:val="19"/>
          <w:szCs w:val="19"/>
        </w:rPr>
        <w:t># choose next board randomly from dict of neighbors</w:t>
      </w:r>
    </w:p>
    <w:p w14:paraId="6EF8FF6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nbr_dict</w:t>
      </w:r>
      <w:r w:rsidRPr="0079199B">
        <w:rPr>
          <w:rFonts w:ascii="Consolas" w:eastAsia="Times New Roman" w:hAnsi="Consolas" w:cs="Times New Roman"/>
          <w:color w:val="CCCCCC"/>
          <w:sz w:val="19"/>
          <w:szCs w:val="19"/>
        </w:rPr>
        <w:t>[random.choice(</w:t>
      </w:r>
      <w:r w:rsidRPr="0079199B">
        <w:rPr>
          <w:rFonts w:ascii="Consolas" w:eastAsia="Times New Roman" w:hAnsi="Consolas" w:cs="Times New Roman"/>
          <w:color w:val="4EC9B0"/>
          <w:sz w:val="19"/>
          <w:szCs w:val="19"/>
        </w:rPr>
        <w:t>list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nbr_dict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keys</w:t>
      </w:r>
      <w:r w:rsidRPr="0079199B">
        <w:rPr>
          <w:rFonts w:ascii="Consolas" w:eastAsia="Times New Roman" w:hAnsi="Consolas" w:cs="Times New Roman"/>
          <w:color w:val="CCCCCC"/>
          <w:sz w:val="19"/>
          <w:szCs w:val="19"/>
        </w:rPr>
        <w:t>()))]</w:t>
      </w:r>
    </w:p>
    <w:p w14:paraId="616B42F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0</w:t>
      </w:r>
      <w:r w:rsidRPr="0079199B">
        <w:rPr>
          <w:rFonts w:ascii="Consolas" w:eastAsia="Times New Roman" w:hAnsi="Consolas" w:cs="Times New Roman"/>
          <w:color w:val="CCCCCC"/>
          <w:sz w:val="19"/>
          <w:szCs w:val="19"/>
        </w:rPr>
        <w:t>:</w:t>
      </w:r>
    </w:p>
    <w:p w14:paraId="6AF43C04"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w:t>
      </w:r>
    </w:p>
    <w:p w14:paraId="36AF5A31"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print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CE9178"/>
          <w:sz w:val="19"/>
          <w:szCs w:val="19"/>
        </w:rPr>
        <w:t>'global/local optimum found'</w:t>
      </w:r>
      <w:r w:rsidRPr="0079199B">
        <w:rPr>
          <w:rFonts w:ascii="Consolas" w:eastAsia="Times New Roman" w:hAnsi="Consolas" w:cs="Times New Roman"/>
          <w:color w:val="CCCCCC"/>
          <w:sz w:val="19"/>
          <w:szCs w:val="19"/>
        </w:rPr>
        <w:t>)</w:t>
      </w:r>
    </w:p>
    <w:p w14:paraId="0023E3A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7BE0DC3F"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7C6E5CA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return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30E4DC44" w14:textId="77777777" w:rsidR="00BA5173" w:rsidRPr="004349F4" w:rsidRDefault="00BA5173" w:rsidP="004349F4">
      <w:pPr>
        <w:rPr>
          <w:rFonts w:ascii="Times New Roman" w:hAnsi="Times New Roman" w:cs="Times New Roman"/>
        </w:rPr>
      </w:pPr>
      <w:r w:rsidRPr="004349F4">
        <w:rPr>
          <w:rFonts w:ascii="Times New Roman" w:hAnsi="Times New Roman" w:cs="Times New Roman"/>
        </w:rPr>
        <w:t>Cách hoạt động của đoạn code:</w:t>
      </w:r>
    </w:p>
    <w:p w14:paraId="56E2EAB4" w14:textId="77777777" w:rsidR="00BA5173" w:rsidRPr="0079199B" w:rsidRDefault="00BA5173" w:rsidP="00BA5173">
      <w:pPr>
        <w:numPr>
          <w:ilvl w:val="0"/>
          <w:numId w:val="77"/>
        </w:numPr>
        <w:spacing w:before="100" w:beforeAutospacing="1" w:after="100" w:afterAutospacing="1"/>
        <w:rPr>
          <w:rFonts w:ascii="Times New Roman" w:eastAsia="Times New Roman" w:hAnsi="Times New Roman" w:cs="Times New Roman"/>
        </w:rPr>
      </w:pPr>
      <w:r w:rsidRPr="0079199B">
        <w:rPr>
          <w:rFonts w:ascii="Courier New" w:eastAsia="Times New Roman" w:hAnsi="Courier New" w:cs="Courier New"/>
          <w:sz w:val="20"/>
          <w:szCs w:val="20"/>
        </w:rPr>
        <w:t>bc = np.copy(board)</w:t>
      </w:r>
      <w:r w:rsidRPr="0079199B">
        <w:rPr>
          <w:rFonts w:ascii="Times New Roman" w:eastAsia="Times New Roman" w:hAnsi="Times New Roman" w:cs="Times New Roman"/>
        </w:rPr>
        <w:br/>
        <w:t>→ Sao chép bàn cờ ban đầu.</w:t>
      </w:r>
    </w:p>
    <w:p w14:paraId="5A52D89A" w14:textId="77777777" w:rsidR="00BA5173" w:rsidRPr="0079199B" w:rsidRDefault="00BA5173" w:rsidP="00BA5173">
      <w:pPr>
        <w:numPr>
          <w:ilvl w:val="0"/>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Tạo danh sách láng giềng (</w:t>
      </w:r>
      <w:r w:rsidRPr="0079199B">
        <w:rPr>
          <w:rFonts w:ascii="Courier New" w:eastAsia="Times New Roman" w:hAnsi="Courier New" w:cs="Courier New"/>
          <w:sz w:val="20"/>
          <w:szCs w:val="20"/>
        </w:rPr>
        <w:t>nbr_dict</w:t>
      </w:r>
      <w:r w:rsidRPr="0079199B">
        <w:rPr>
          <w:rFonts w:ascii="Times New Roman" w:eastAsia="Times New Roman" w:hAnsi="Times New Roman" w:cs="Times New Roman"/>
        </w:rPr>
        <w:t>):</w:t>
      </w:r>
    </w:p>
    <w:p w14:paraId="374C6449" w14:textId="77777777" w:rsidR="00BA5173" w:rsidRPr="0079199B" w:rsidRDefault="00BA5173" w:rsidP="00BA5173">
      <w:pPr>
        <w:numPr>
          <w:ilvl w:val="1"/>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Với mỗi quân hậu (theo cột </w:t>
      </w:r>
      <w:r w:rsidRPr="0079199B">
        <w:rPr>
          <w:rFonts w:ascii="Courier New" w:eastAsia="Times New Roman" w:hAnsi="Courier New" w:cs="Courier New"/>
          <w:sz w:val="20"/>
          <w:szCs w:val="20"/>
        </w:rPr>
        <w:t>i</w:t>
      </w:r>
      <w:r w:rsidRPr="0079199B">
        <w:rPr>
          <w:rFonts w:ascii="Times New Roman" w:eastAsia="Times New Roman" w:hAnsi="Times New Roman" w:cs="Times New Roman"/>
        </w:rPr>
        <w:t xml:space="preserve">) và mỗi hàng </w:t>
      </w:r>
      <w:r w:rsidRPr="0079199B">
        <w:rPr>
          <w:rFonts w:ascii="Courier New" w:eastAsia="Times New Roman" w:hAnsi="Courier New" w:cs="Courier New"/>
          <w:sz w:val="20"/>
          <w:szCs w:val="20"/>
        </w:rPr>
        <w:t>j</w:t>
      </w:r>
      <w:r w:rsidRPr="0079199B">
        <w:rPr>
          <w:rFonts w:ascii="Times New Roman" w:eastAsia="Times New Roman" w:hAnsi="Times New Roman" w:cs="Times New Roman"/>
        </w:rPr>
        <w:t xml:space="preserve">, di chuyển quân hậu đến hàng </w:t>
      </w:r>
      <w:r w:rsidRPr="0079199B">
        <w:rPr>
          <w:rFonts w:ascii="Courier New" w:eastAsia="Times New Roman" w:hAnsi="Courier New" w:cs="Courier New"/>
          <w:sz w:val="20"/>
          <w:szCs w:val="20"/>
        </w:rPr>
        <w:t>j</w:t>
      </w:r>
      <w:r w:rsidRPr="0079199B">
        <w:rPr>
          <w:rFonts w:ascii="Times New Roman" w:eastAsia="Times New Roman" w:hAnsi="Times New Roman" w:cs="Times New Roman"/>
        </w:rPr>
        <w:t>.</w:t>
      </w:r>
    </w:p>
    <w:p w14:paraId="08B02448" w14:textId="77777777" w:rsidR="00BA5173" w:rsidRPr="0079199B" w:rsidRDefault="00BA5173" w:rsidP="00BA5173">
      <w:pPr>
        <w:numPr>
          <w:ilvl w:val="1"/>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Nếu số xung đột của trạng thái mới ≤ trạng thái hiện tại, thêm vào </w:t>
      </w:r>
      <w:r w:rsidRPr="0079199B">
        <w:rPr>
          <w:rFonts w:ascii="Courier New" w:eastAsia="Times New Roman" w:hAnsi="Courier New" w:cs="Courier New"/>
          <w:sz w:val="20"/>
          <w:szCs w:val="20"/>
        </w:rPr>
        <w:t>nbr_dict</w:t>
      </w:r>
      <w:r w:rsidRPr="0079199B">
        <w:rPr>
          <w:rFonts w:ascii="Times New Roman" w:eastAsia="Times New Roman" w:hAnsi="Times New Roman" w:cs="Times New Roman"/>
        </w:rPr>
        <w:t>.</w:t>
      </w:r>
    </w:p>
    <w:p w14:paraId="686C96E0" w14:textId="77777777" w:rsidR="00BA5173" w:rsidRPr="0079199B" w:rsidRDefault="00BA5173" w:rsidP="00BA5173">
      <w:pPr>
        <w:numPr>
          <w:ilvl w:val="0"/>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Kiểm tra điểm cực tiểu cục bộ:</w:t>
      </w:r>
    </w:p>
    <w:p w14:paraId="28E4FC79" w14:textId="77777777" w:rsidR="00BA5173" w:rsidRPr="0079199B" w:rsidRDefault="00BA5173" w:rsidP="00BA5173">
      <w:pPr>
        <w:numPr>
          <w:ilvl w:val="1"/>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Nếu không có láng giềng tốt hơn → dừng lại (local optimum).</w:t>
      </w:r>
    </w:p>
    <w:p w14:paraId="73B6736A" w14:textId="77777777" w:rsidR="00BA5173" w:rsidRPr="0079199B" w:rsidRDefault="00BA5173" w:rsidP="00BA5173">
      <w:pPr>
        <w:numPr>
          <w:ilvl w:val="0"/>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Chọn bước di chuyển tiếp theo một cách ngẫu nhiên:</w:t>
      </w:r>
    </w:p>
    <w:p w14:paraId="397691F5" w14:textId="77777777" w:rsidR="00BA5173" w:rsidRPr="0079199B" w:rsidRDefault="00BA5173" w:rsidP="00BA5173">
      <w:pPr>
        <w:numPr>
          <w:ilvl w:val="1"/>
          <w:numId w:val="77"/>
        </w:numPr>
        <w:spacing w:before="100" w:beforeAutospacing="1" w:after="100" w:afterAutospacing="1"/>
        <w:rPr>
          <w:rFonts w:ascii="Times New Roman" w:eastAsia="Times New Roman" w:hAnsi="Times New Roman" w:cs="Times New Roman"/>
        </w:rPr>
      </w:pPr>
      <w:r w:rsidRPr="0079199B">
        <w:rPr>
          <w:rFonts w:ascii="Courier New" w:eastAsia="Times New Roman" w:hAnsi="Courier New" w:cs="Courier New"/>
          <w:sz w:val="20"/>
          <w:szCs w:val="20"/>
        </w:rPr>
        <w:t>bc = nbr_dict[random.choice(list(nbr_dict.keys()))]</w:t>
      </w:r>
      <w:r w:rsidRPr="0079199B">
        <w:rPr>
          <w:rFonts w:ascii="Times New Roman" w:eastAsia="Times New Roman" w:hAnsi="Times New Roman" w:cs="Times New Roman"/>
        </w:rPr>
        <w:br/>
        <w:t>→ Chọn ngẫu nhiên một trạng thái láng giềng (thay vì luôn chọn tốt nhất).</w:t>
      </w:r>
    </w:p>
    <w:p w14:paraId="14CA45F0" w14:textId="77777777" w:rsidR="00BA5173" w:rsidRPr="0079199B" w:rsidRDefault="00BA5173" w:rsidP="00BA5173">
      <w:pPr>
        <w:numPr>
          <w:ilvl w:val="0"/>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Kiểm tra nghiệm tối ưu:</w:t>
      </w:r>
    </w:p>
    <w:p w14:paraId="2EE9CB2D" w14:textId="77777777" w:rsidR="00BA5173" w:rsidRDefault="00BA5173" w:rsidP="00BA5173">
      <w:pPr>
        <w:numPr>
          <w:ilvl w:val="1"/>
          <w:numId w:val="77"/>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Nếu số xung đột = 0 → đã tìm thấy lời giải hợp lệ (global optimum).</w:t>
      </w:r>
    </w:p>
    <w:p w14:paraId="5A243FA8" w14:textId="5C7440F5" w:rsidR="00BA5173" w:rsidRPr="004349F4" w:rsidRDefault="004349F4" w:rsidP="004349F4">
      <w:pPr>
        <w:pStyle w:val="u3"/>
        <w:ind w:firstLine="720"/>
      </w:pPr>
      <w:bookmarkStart w:id="23" w:name="_Toc211161286"/>
      <w:r>
        <w:rPr>
          <w:lang w:val="en-US"/>
        </w:rPr>
        <w:t xml:space="preserve">3. </w:t>
      </w:r>
      <w:r w:rsidR="00BA5173" w:rsidRPr="004349F4">
        <w:t>Sochatis Hill Climbing 2</w:t>
      </w:r>
      <w:bookmarkEnd w:id="23"/>
    </w:p>
    <w:p w14:paraId="3BAB06B8" w14:textId="77777777" w:rsidR="00BA5173" w:rsidRDefault="00BA5173" w:rsidP="00BA5173">
      <w:p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First-Choice Hill Climbing hoạt động giống như Stochastic Hill Climbing, nhưng thay vì xét toàn bộ các láng giềng hoặc chọn ngẫu nhiên từ danh sách các láng giềng tốt hơn, nó chỉ cần tìm được láng </w:t>
      </w:r>
      <w:r w:rsidRPr="0079199B">
        <w:rPr>
          <w:rFonts w:ascii="Times New Roman" w:eastAsia="Times New Roman" w:hAnsi="Times New Roman" w:cs="Times New Roman"/>
        </w:rPr>
        <w:lastRenderedPageBreak/>
        <w:t>giềng đầu tiên tốt hơn và di chuyển ngay đến đó.</w:t>
      </w:r>
      <w:r w:rsidRPr="0079199B">
        <w:rPr>
          <w:rFonts w:ascii="Times New Roman" w:eastAsia="Times New Roman" w:hAnsi="Times New Roman" w:cs="Times New Roman"/>
        </w:rPr>
        <w:br/>
        <w:t>Điều này giúp tiết kiệm thời gian khi không cần duyệt hết không gian trạng thái.</w:t>
      </w:r>
    </w:p>
    <w:p w14:paraId="2B2D8FE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569CD6"/>
          <w:sz w:val="19"/>
          <w:szCs w:val="19"/>
        </w:rPr>
        <w:t>def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first_choice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board</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tries</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50</w:t>
      </w:r>
      <w:r w:rsidRPr="0079199B">
        <w:rPr>
          <w:rFonts w:ascii="Consolas" w:eastAsia="Times New Roman" w:hAnsi="Consolas" w:cs="Times New Roman"/>
          <w:color w:val="CCCCCC"/>
          <w:sz w:val="19"/>
          <w:szCs w:val="19"/>
        </w:rPr>
        <w:t>):</w:t>
      </w:r>
    </w:p>
    <w:p w14:paraId="0DF60FDF"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board</w:t>
      </w:r>
      <w:r w:rsidRPr="0079199B">
        <w:rPr>
          <w:rFonts w:ascii="Consolas" w:eastAsia="Times New Roman" w:hAnsi="Consolas" w:cs="Times New Roman"/>
          <w:color w:val="CCCCCC"/>
          <w:sz w:val="19"/>
          <w:szCs w:val="19"/>
        </w:rPr>
        <w:t>)</w:t>
      </w:r>
    </w:p>
    <w:p w14:paraId="33CBA306"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2639DBD2"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14B2DB70"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0</w:t>
      </w:r>
    </w:p>
    <w:p w14:paraId="2C990A7E"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while</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w:t>
      </w:r>
    </w:p>
    <w:p w14:paraId="06343D1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1D1899D6"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length</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for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range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len</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53D27198"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6A9955"/>
          <w:sz w:val="19"/>
          <w:szCs w:val="19"/>
        </w:rPr>
        <w:t># randomly shuffle rows and columns</w:t>
      </w:r>
    </w:p>
    <w:p w14:paraId="4B5CBFAA"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random</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shuffle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length</w:t>
      </w:r>
      <w:r w:rsidRPr="0079199B">
        <w:rPr>
          <w:rFonts w:ascii="Consolas" w:eastAsia="Times New Roman" w:hAnsi="Consolas" w:cs="Times New Roman"/>
          <w:color w:val="CCCCCC"/>
          <w:sz w:val="19"/>
          <w:szCs w:val="19"/>
        </w:rPr>
        <w:t>)</w:t>
      </w:r>
    </w:p>
    <w:p w14:paraId="4031C8BB"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for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length</w:t>
      </w:r>
      <w:r w:rsidRPr="0079199B">
        <w:rPr>
          <w:rFonts w:ascii="Consolas" w:eastAsia="Times New Roman" w:hAnsi="Consolas" w:cs="Times New Roman"/>
          <w:color w:val="CCCCCC"/>
          <w:sz w:val="19"/>
          <w:szCs w:val="19"/>
        </w:rPr>
        <w:t>:</w:t>
      </w:r>
    </w:p>
    <w:p w14:paraId="50EE7DF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find</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6862F98B"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random</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shuffle</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length</w:t>
      </w:r>
      <w:r w:rsidRPr="0079199B">
        <w:rPr>
          <w:rFonts w:ascii="Consolas" w:eastAsia="Times New Roman" w:hAnsi="Consolas" w:cs="Times New Roman"/>
          <w:color w:val="CCCCCC"/>
          <w:sz w:val="19"/>
          <w:szCs w:val="19"/>
        </w:rPr>
        <w:t>)</w:t>
      </w:r>
    </w:p>
    <w:p w14:paraId="380C25A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for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j</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length</w:t>
      </w:r>
      <w:r w:rsidRPr="0079199B">
        <w:rPr>
          <w:rFonts w:ascii="Consolas" w:eastAsia="Times New Roman" w:hAnsi="Consolas" w:cs="Times New Roman"/>
          <w:color w:val="CCCCCC"/>
          <w:sz w:val="19"/>
          <w:szCs w:val="19"/>
        </w:rPr>
        <w:t>:</w:t>
      </w:r>
    </w:p>
    <w:p w14:paraId="450D87E8"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i</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j</w:t>
      </w:r>
    </w:p>
    <w:p w14:paraId="33239C02"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6A9955"/>
          <w:sz w:val="19"/>
          <w:szCs w:val="19"/>
        </w:rPr>
        <w:t># if first choice has less conflicts than current board, board copy is first choice</w:t>
      </w:r>
    </w:p>
    <w:p w14:paraId="7824D290"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&lt;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37AED65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0</w:t>
      </w:r>
    </w:p>
    <w:p w14:paraId="4961EDDF"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w:t>
      </w:r>
    </w:p>
    <w:p w14:paraId="4CEF602C"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find</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164961DC"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break</w:t>
      </w:r>
    </w:p>
    <w:p w14:paraId="183C01A7"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6A9955"/>
          <w:sz w:val="19"/>
          <w:szCs w:val="19"/>
        </w:rPr>
        <w:t># if conflicts of neighbor are greater than or equal to current board add one to n, if n is more than tries, found local optimum</w:t>
      </w:r>
    </w:p>
    <w:p w14:paraId="5118172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elif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&gt;=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243CB81E"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1</w:t>
      </w:r>
    </w:p>
    <w:p w14:paraId="487009ED"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&gt;=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tries</w:t>
      </w:r>
      <w:r w:rsidRPr="0079199B">
        <w:rPr>
          <w:rFonts w:ascii="Consolas" w:eastAsia="Times New Roman" w:hAnsi="Consolas" w:cs="Times New Roman"/>
          <w:color w:val="CCCCCC"/>
          <w:sz w:val="19"/>
          <w:szCs w:val="19"/>
        </w:rPr>
        <w:t>:</w:t>
      </w:r>
    </w:p>
    <w:p w14:paraId="0D399754"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find</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756F16E7"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break</w:t>
      </w:r>
    </w:p>
    <w:p w14:paraId="41CE8E42"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nbr</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EC9B0"/>
          <w:sz w:val="19"/>
          <w:szCs w:val="19"/>
        </w:rPr>
        <w:t>np</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DCDCAA"/>
          <w:sz w:val="19"/>
          <w:szCs w:val="19"/>
        </w:rPr>
        <w:t>copy</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2C345B0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find</w:t>
      </w:r>
      <w:r w:rsidRPr="0079199B">
        <w:rPr>
          <w:rFonts w:ascii="Consolas" w:eastAsia="Times New Roman" w:hAnsi="Consolas" w:cs="Times New Roman"/>
          <w:color w:val="CCCCCC"/>
          <w:sz w:val="19"/>
          <w:szCs w:val="19"/>
        </w:rPr>
        <w:t>:</w:t>
      </w:r>
    </w:p>
    <w:p w14:paraId="6F943E2E"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break</w:t>
      </w:r>
    </w:p>
    <w:p w14:paraId="25225E7A" w14:textId="77777777" w:rsidR="00BA5173" w:rsidRPr="0079199B" w:rsidRDefault="00BA5173" w:rsidP="00BA5173">
      <w:pPr>
        <w:shd w:val="clear" w:color="auto" w:fill="1F1F1F"/>
        <w:rPr>
          <w:rFonts w:ascii="Consolas" w:eastAsia="Times New Roman" w:hAnsi="Consolas" w:cs="Times New Roman"/>
          <w:color w:val="CCCCCC"/>
          <w:sz w:val="19"/>
          <w:szCs w:val="19"/>
        </w:rPr>
      </w:pPr>
    </w:p>
    <w:p w14:paraId="328F3A39"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&gt;=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tries</w:t>
      </w:r>
      <w:r w:rsidRPr="0079199B">
        <w:rPr>
          <w:rFonts w:ascii="Consolas" w:eastAsia="Times New Roman" w:hAnsi="Consolas" w:cs="Times New Roman"/>
          <w:color w:val="CCCCCC"/>
          <w:sz w:val="19"/>
          <w:szCs w:val="19"/>
        </w:rPr>
        <w:t xml:space="preserve">:         </w:t>
      </w:r>
    </w:p>
    <w:p w14:paraId="3BB9769F"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w:t>
      </w:r>
    </w:p>
    <w:p w14:paraId="55088A67"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print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CE9178"/>
          <w:sz w:val="19"/>
          <w:szCs w:val="19"/>
        </w:rPr>
        <w:t>'local optimum found, global optimum not found'</w:t>
      </w:r>
      <w:r w:rsidRPr="0079199B">
        <w:rPr>
          <w:rFonts w:ascii="Consolas" w:eastAsia="Times New Roman" w:hAnsi="Consolas" w:cs="Times New Roman"/>
          <w:color w:val="CCCCCC"/>
          <w:sz w:val="19"/>
          <w:szCs w:val="19"/>
        </w:rPr>
        <w:t>)</w:t>
      </w:r>
    </w:p>
    <w:p w14:paraId="43B266B0"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2E1A3C8A" w14:textId="77777777" w:rsidR="00BA5173" w:rsidRPr="0079199B" w:rsidRDefault="00BA5173" w:rsidP="00BA5173">
      <w:pPr>
        <w:shd w:val="clear" w:color="auto" w:fill="1F1F1F"/>
        <w:rPr>
          <w:rFonts w:ascii="Consolas" w:eastAsia="Times New Roman" w:hAnsi="Consolas" w:cs="Times New Roman"/>
          <w:color w:val="CCCCCC"/>
          <w:sz w:val="19"/>
          <w:szCs w:val="19"/>
        </w:rPr>
      </w:pPr>
    </w:p>
    <w:p w14:paraId="3F91425D"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conflicts</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B5CEA8"/>
          <w:sz w:val="19"/>
          <w:szCs w:val="19"/>
        </w:rPr>
        <w:t>0</w:t>
      </w:r>
      <w:r w:rsidRPr="0079199B">
        <w:rPr>
          <w:rFonts w:ascii="Consolas" w:eastAsia="Times New Roman" w:hAnsi="Consolas" w:cs="Times New Roman"/>
          <w:color w:val="CCCCCC"/>
          <w:sz w:val="19"/>
          <w:szCs w:val="19"/>
        </w:rPr>
        <w:t>:</w:t>
      </w:r>
    </w:p>
    <w:p w14:paraId="42ABC78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if</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verb</w:t>
      </w:r>
      <w:r w:rsidRPr="0079199B">
        <w:rPr>
          <w:rFonts w:ascii="Consolas" w:eastAsia="Times New Roman" w:hAnsi="Consolas" w:cs="Times New Roman"/>
          <w:color w:val="CCCCCC"/>
          <w:sz w:val="19"/>
          <w:szCs w:val="19"/>
        </w:rPr>
        <w:t>:</w:t>
      </w:r>
    </w:p>
    <w:p w14:paraId="53121C12"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CDCAA"/>
          <w:sz w:val="19"/>
          <w:szCs w:val="19"/>
        </w:rPr>
        <w:t>print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CE9178"/>
          <w:sz w:val="19"/>
          <w:szCs w:val="19"/>
        </w:rPr>
        <w:t>'global/local optimum found'</w:t>
      </w:r>
      <w:r w:rsidRPr="0079199B">
        <w:rPr>
          <w:rFonts w:ascii="Consolas" w:eastAsia="Times New Roman" w:hAnsi="Consolas" w:cs="Times New Roman"/>
          <w:color w:val="CCCCCC"/>
          <w:sz w:val="19"/>
          <w:szCs w:val="19"/>
        </w:rPr>
        <w:t>)</w:t>
      </w:r>
    </w:p>
    <w:p w14:paraId="78CBC7CF"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True</w:t>
      </w:r>
    </w:p>
    <w:p w14:paraId="3CBD5845"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sol</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D4D4D4"/>
          <w:sz w:val="19"/>
          <w:szCs w:val="19"/>
        </w:rPr>
        <w:t>=</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4FC1FF"/>
          <w:sz w:val="19"/>
          <w:szCs w:val="19"/>
        </w:rPr>
        <w:t>False</w:t>
      </w:r>
    </w:p>
    <w:p w14:paraId="46F02383" w14:textId="77777777" w:rsidR="00BA5173" w:rsidRPr="0079199B" w:rsidRDefault="00BA5173" w:rsidP="00BA5173">
      <w:pPr>
        <w:shd w:val="clear" w:color="auto" w:fill="1F1F1F"/>
        <w:rPr>
          <w:rFonts w:ascii="Consolas" w:eastAsia="Times New Roman" w:hAnsi="Consolas" w:cs="Times New Roman"/>
          <w:color w:val="CCCCCC"/>
          <w:sz w:val="19"/>
          <w:szCs w:val="19"/>
        </w:rPr>
      </w:pP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C586C0"/>
          <w:sz w:val="19"/>
          <w:szCs w:val="19"/>
        </w:rPr>
        <w:t>return</w:t>
      </w:r>
      <w:r w:rsidRPr="0079199B">
        <w:rPr>
          <w:rFonts w:ascii="Consolas" w:eastAsia="Times New Roman" w:hAnsi="Consolas" w:cs="Times New Roman"/>
          <w:color w:val="CCCCCC"/>
          <w:sz w:val="19"/>
          <w:szCs w:val="19"/>
        </w:rPr>
        <w:t xml:space="preserve"> [</w:t>
      </w:r>
      <w:r w:rsidRPr="0079199B">
        <w:rPr>
          <w:rFonts w:ascii="Consolas" w:eastAsia="Times New Roman" w:hAnsi="Consolas" w:cs="Times New Roman"/>
          <w:color w:val="9CDCFE"/>
          <w:sz w:val="19"/>
          <w:szCs w:val="19"/>
        </w:rPr>
        <w:t>opt</w:t>
      </w:r>
      <w:r w:rsidRPr="0079199B">
        <w:rPr>
          <w:rFonts w:ascii="Consolas" w:eastAsia="Times New Roman" w:hAnsi="Consolas" w:cs="Times New Roman"/>
          <w:color w:val="CCCCCC"/>
          <w:sz w:val="19"/>
          <w:szCs w:val="19"/>
        </w:rPr>
        <w:t>,</w:t>
      </w:r>
      <w:r w:rsidRPr="0079199B">
        <w:rPr>
          <w:rFonts w:ascii="Consolas" w:eastAsia="Times New Roman" w:hAnsi="Consolas" w:cs="Times New Roman"/>
          <w:color w:val="9CDCFE"/>
          <w:sz w:val="19"/>
          <w:szCs w:val="19"/>
        </w:rPr>
        <w:t>bc</w:t>
      </w:r>
      <w:r w:rsidRPr="0079199B">
        <w:rPr>
          <w:rFonts w:ascii="Consolas" w:eastAsia="Times New Roman" w:hAnsi="Consolas" w:cs="Times New Roman"/>
          <w:color w:val="CCCCCC"/>
          <w:sz w:val="19"/>
          <w:szCs w:val="19"/>
        </w:rPr>
        <w:t>]</w:t>
      </w:r>
    </w:p>
    <w:p w14:paraId="22B38C17" w14:textId="52B86160" w:rsidR="00452321" w:rsidRPr="00452321" w:rsidRDefault="00452321" w:rsidP="00452321">
      <w:pPr>
        <w:rPr>
          <w:sz w:val="26"/>
          <w:szCs w:val="26"/>
          <w:lang w:val="en-US"/>
        </w:rPr>
      </w:pPr>
      <w:r w:rsidRPr="00452321">
        <w:rPr>
          <w:rFonts w:ascii="Times New Roman" w:hAnsi="Times New Roman" w:cs="Times New Roman"/>
          <w:sz w:val="26"/>
          <w:szCs w:val="26"/>
        </w:rPr>
        <w:t>Cách hoạt động hàm</w:t>
      </w:r>
      <w:r w:rsidRPr="00452321">
        <w:rPr>
          <w:sz w:val="26"/>
          <w:szCs w:val="26"/>
        </w:rPr>
        <w:t xml:space="preserve"> </w:t>
      </w:r>
      <w:r w:rsidRPr="00452321">
        <w:rPr>
          <w:rFonts w:ascii="Courier New" w:hAnsi="Courier New" w:cs="Courier New"/>
          <w:sz w:val="26"/>
          <w:szCs w:val="26"/>
        </w:rPr>
        <w:t>first_choice()</w:t>
      </w:r>
    </w:p>
    <w:p w14:paraId="5FE22AE7" w14:textId="61B8E08D" w:rsidR="00BA5173" w:rsidRPr="0079199B" w:rsidRDefault="00BA5173" w:rsidP="00BA5173">
      <w:pPr>
        <w:numPr>
          <w:ilvl w:val="0"/>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Khởi tạo:</w:t>
      </w:r>
    </w:p>
    <w:p w14:paraId="0294B989" w14:textId="77777777" w:rsidR="00BA5173" w:rsidRPr="0079199B"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Courier New" w:eastAsia="Times New Roman" w:hAnsi="Courier New" w:cs="Courier New"/>
          <w:sz w:val="20"/>
          <w:szCs w:val="20"/>
        </w:rPr>
        <w:t>bc</w:t>
      </w:r>
      <w:r w:rsidRPr="0079199B">
        <w:rPr>
          <w:rFonts w:ascii="Times New Roman" w:eastAsia="Times New Roman" w:hAnsi="Times New Roman" w:cs="Times New Roman"/>
        </w:rPr>
        <w:t xml:space="preserve"> là bản sao của bàn cờ ban đầu.</w:t>
      </w:r>
    </w:p>
    <w:p w14:paraId="1E9E798A" w14:textId="77777777" w:rsidR="00BA5173" w:rsidRPr="0079199B"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Courier New" w:eastAsia="Times New Roman" w:hAnsi="Courier New" w:cs="Courier New"/>
          <w:sz w:val="20"/>
          <w:szCs w:val="20"/>
        </w:rPr>
        <w:t>n</w:t>
      </w:r>
      <w:r w:rsidRPr="0079199B">
        <w:rPr>
          <w:rFonts w:ascii="Times New Roman" w:eastAsia="Times New Roman" w:hAnsi="Times New Roman" w:cs="Times New Roman"/>
        </w:rPr>
        <w:t xml:space="preserve"> đếm số lần thử không thành công (không tìm được láng giềng tốt hơn).</w:t>
      </w:r>
    </w:p>
    <w:p w14:paraId="40A96286" w14:textId="77777777" w:rsidR="00BA5173" w:rsidRPr="0079199B" w:rsidRDefault="00BA5173" w:rsidP="00BA5173">
      <w:pPr>
        <w:numPr>
          <w:ilvl w:val="0"/>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Lặp lại cho đến khi tìm được lời giải hoặc đạt giới hạn thử (</w:t>
      </w:r>
      <w:r w:rsidRPr="0079199B">
        <w:rPr>
          <w:rFonts w:ascii="Courier New" w:eastAsia="Times New Roman" w:hAnsi="Courier New" w:cs="Courier New"/>
          <w:sz w:val="20"/>
          <w:szCs w:val="20"/>
        </w:rPr>
        <w:t>tries</w:t>
      </w:r>
      <w:r w:rsidRPr="0079199B">
        <w:rPr>
          <w:rFonts w:ascii="Times New Roman" w:eastAsia="Times New Roman" w:hAnsi="Times New Roman" w:cs="Times New Roman"/>
        </w:rPr>
        <w:t>):</w:t>
      </w:r>
    </w:p>
    <w:p w14:paraId="3D3592C9" w14:textId="77777777" w:rsidR="00BA5173" w:rsidRPr="0079199B"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lastRenderedPageBreak/>
        <w:t>Trộn ngẫu nhiên thứ tự các cột và hàng (</w:t>
      </w:r>
      <w:r w:rsidRPr="0079199B">
        <w:rPr>
          <w:rFonts w:ascii="Courier New" w:eastAsia="Times New Roman" w:hAnsi="Courier New" w:cs="Courier New"/>
          <w:sz w:val="20"/>
          <w:szCs w:val="20"/>
        </w:rPr>
        <w:t>random.shuffle(length)</w:t>
      </w:r>
      <w:r w:rsidRPr="0079199B">
        <w:rPr>
          <w:rFonts w:ascii="Times New Roman" w:eastAsia="Times New Roman" w:hAnsi="Times New Roman" w:cs="Times New Roman"/>
        </w:rPr>
        <w:t>).</w:t>
      </w:r>
    </w:p>
    <w:p w14:paraId="4B4CF645" w14:textId="77777777" w:rsidR="00BA5173" w:rsidRPr="0079199B"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Với từng quân hậu (theo cột </w:t>
      </w:r>
      <w:r w:rsidRPr="0079199B">
        <w:rPr>
          <w:rFonts w:ascii="Courier New" w:eastAsia="Times New Roman" w:hAnsi="Courier New" w:cs="Courier New"/>
          <w:sz w:val="20"/>
          <w:szCs w:val="20"/>
        </w:rPr>
        <w:t>i</w:t>
      </w:r>
      <w:r w:rsidRPr="0079199B">
        <w:rPr>
          <w:rFonts w:ascii="Times New Roman" w:eastAsia="Times New Roman" w:hAnsi="Times New Roman" w:cs="Times New Roman"/>
        </w:rPr>
        <w:t xml:space="preserve">) và hàng </w:t>
      </w:r>
      <w:r w:rsidRPr="0079199B">
        <w:rPr>
          <w:rFonts w:ascii="Courier New" w:eastAsia="Times New Roman" w:hAnsi="Courier New" w:cs="Courier New"/>
          <w:sz w:val="20"/>
          <w:szCs w:val="20"/>
        </w:rPr>
        <w:t>j</w:t>
      </w:r>
      <w:r w:rsidRPr="0079199B">
        <w:rPr>
          <w:rFonts w:ascii="Times New Roman" w:eastAsia="Times New Roman" w:hAnsi="Times New Roman" w:cs="Times New Roman"/>
        </w:rPr>
        <w:t>:</w:t>
      </w:r>
    </w:p>
    <w:p w14:paraId="62909952" w14:textId="77777777" w:rsidR="00BA5173" w:rsidRPr="0079199B" w:rsidRDefault="00BA5173" w:rsidP="00BA5173">
      <w:pPr>
        <w:numPr>
          <w:ilvl w:val="2"/>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Nếu láng giềng có ít xung đột hơn (</w:t>
      </w:r>
      <w:r w:rsidRPr="0079199B">
        <w:rPr>
          <w:rFonts w:ascii="Courier New" w:eastAsia="Times New Roman" w:hAnsi="Courier New" w:cs="Courier New"/>
          <w:sz w:val="20"/>
          <w:szCs w:val="20"/>
        </w:rPr>
        <w:t>conflicts(nbr) &lt; conflicts(bc)</w:t>
      </w:r>
      <w:r w:rsidRPr="0079199B">
        <w:rPr>
          <w:rFonts w:ascii="Times New Roman" w:eastAsia="Times New Roman" w:hAnsi="Times New Roman" w:cs="Times New Roman"/>
        </w:rPr>
        <w:t>) → cập nhật ngay (</w:t>
      </w:r>
      <w:r w:rsidRPr="0079199B">
        <w:rPr>
          <w:rFonts w:ascii="Courier New" w:eastAsia="Times New Roman" w:hAnsi="Courier New" w:cs="Courier New"/>
          <w:sz w:val="20"/>
          <w:szCs w:val="20"/>
        </w:rPr>
        <w:t>bc = nbr</w:t>
      </w:r>
      <w:r w:rsidRPr="0079199B">
        <w:rPr>
          <w:rFonts w:ascii="Times New Roman" w:eastAsia="Times New Roman" w:hAnsi="Times New Roman" w:cs="Times New Roman"/>
        </w:rPr>
        <w:t xml:space="preserve">) và reset bộ đếm </w:t>
      </w:r>
      <w:r w:rsidRPr="0079199B">
        <w:rPr>
          <w:rFonts w:ascii="Courier New" w:eastAsia="Times New Roman" w:hAnsi="Courier New" w:cs="Courier New"/>
          <w:sz w:val="20"/>
          <w:szCs w:val="20"/>
        </w:rPr>
        <w:t>n = 0</w:t>
      </w:r>
      <w:r w:rsidRPr="0079199B">
        <w:rPr>
          <w:rFonts w:ascii="Times New Roman" w:eastAsia="Times New Roman" w:hAnsi="Times New Roman" w:cs="Times New Roman"/>
        </w:rPr>
        <w:t>.</w:t>
      </w:r>
    </w:p>
    <w:p w14:paraId="6056B9FA" w14:textId="77777777" w:rsidR="00BA5173" w:rsidRPr="0079199B" w:rsidRDefault="00BA5173" w:rsidP="00BA5173">
      <w:pPr>
        <w:numPr>
          <w:ilvl w:val="2"/>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Nếu không tốt hơn → tăng </w:t>
      </w:r>
      <w:r w:rsidRPr="0079199B">
        <w:rPr>
          <w:rFonts w:ascii="Courier New" w:eastAsia="Times New Roman" w:hAnsi="Courier New" w:cs="Courier New"/>
          <w:sz w:val="20"/>
          <w:szCs w:val="20"/>
        </w:rPr>
        <w:t>n += 1</w:t>
      </w:r>
      <w:r w:rsidRPr="0079199B">
        <w:rPr>
          <w:rFonts w:ascii="Times New Roman" w:eastAsia="Times New Roman" w:hAnsi="Times New Roman" w:cs="Times New Roman"/>
        </w:rPr>
        <w:t>.</w:t>
      </w:r>
    </w:p>
    <w:p w14:paraId="7A2987D4" w14:textId="77777777" w:rsidR="00BA5173" w:rsidRPr="0079199B" w:rsidRDefault="00BA5173" w:rsidP="00BA5173">
      <w:pPr>
        <w:numPr>
          <w:ilvl w:val="2"/>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Nếu </w:t>
      </w:r>
      <w:r w:rsidRPr="0079199B">
        <w:rPr>
          <w:rFonts w:ascii="Courier New" w:eastAsia="Times New Roman" w:hAnsi="Courier New" w:cs="Courier New"/>
          <w:sz w:val="20"/>
          <w:szCs w:val="20"/>
        </w:rPr>
        <w:t>n</w:t>
      </w:r>
      <w:r w:rsidRPr="0079199B">
        <w:rPr>
          <w:rFonts w:ascii="Times New Roman" w:eastAsia="Times New Roman" w:hAnsi="Times New Roman" w:cs="Times New Roman"/>
        </w:rPr>
        <w:t xml:space="preserve"> vượt quá </w:t>
      </w:r>
      <w:r w:rsidRPr="0079199B">
        <w:rPr>
          <w:rFonts w:ascii="Courier New" w:eastAsia="Times New Roman" w:hAnsi="Courier New" w:cs="Courier New"/>
          <w:sz w:val="20"/>
          <w:szCs w:val="20"/>
        </w:rPr>
        <w:t>tries</w:t>
      </w:r>
      <w:r w:rsidRPr="0079199B">
        <w:rPr>
          <w:rFonts w:ascii="Times New Roman" w:eastAsia="Times New Roman" w:hAnsi="Times New Roman" w:cs="Times New Roman"/>
        </w:rPr>
        <w:t xml:space="preserve"> → dừng (đã đạt cực tiểu cục bộ).</w:t>
      </w:r>
    </w:p>
    <w:p w14:paraId="264CD251" w14:textId="77777777" w:rsidR="00BA5173" w:rsidRPr="0079199B" w:rsidRDefault="00BA5173" w:rsidP="00BA5173">
      <w:pPr>
        <w:numPr>
          <w:ilvl w:val="0"/>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Kết thúc:</w:t>
      </w:r>
    </w:p>
    <w:p w14:paraId="6C2D4278" w14:textId="77777777" w:rsidR="00BA5173" w:rsidRPr="0079199B"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Nếu </w:t>
      </w:r>
      <w:r w:rsidRPr="0079199B">
        <w:rPr>
          <w:rFonts w:ascii="Courier New" w:eastAsia="Times New Roman" w:hAnsi="Courier New" w:cs="Courier New"/>
          <w:sz w:val="20"/>
          <w:szCs w:val="20"/>
        </w:rPr>
        <w:t>conflicts(bc) == 0</w:t>
      </w:r>
      <w:r w:rsidRPr="0079199B">
        <w:rPr>
          <w:rFonts w:ascii="Times New Roman" w:eastAsia="Times New Roman" w:hAnsi="Times New Roman" w:cs="Times New Roman"/>
        </w:rPr>
        <w:t>: tìm được nghiệm tối ưu toàn cục.</w:t>
      </w:r>
    </w:p>
    <w:p w14:paraId="1F5BD5A7" w14:textId="77777777" w:rsidR="00BA5173" w:rsidRDefault="00BA5173" w:rsidP="00BA5173">
      <w:pPr>
        <w:numPr>
          <w:ilvl w:val="1"/>
          <w:numId w:val="78"/>
        </w:numPr>
        <w:spacing w:before="100" w:beforeAutospacing="1" w:after="100" w:afterAutospacing="1"/>
        <w:rPr>
          <w:rFonts w:ascii="Times New Roman" w:eastAsia="Times New Roman" w:hAnsi="Times New Roman" w:cs="Times New Roman"/>
        </w:rPr>
      </w:pPr>
      <w:r w:rsidRPr="0079199B">
        <w:rPr>
          <w:rFonts w:ascii="Times New Roman" w:eastAsia="Times New Roman" w:hAnsi="Times New Roman" w:cs="Times New Roman"/>
        </w:rPr>
        <w:t xml:space="preserve">Nếu </w:t>
      </w:r>
      <w:r w:rsidRPr="0079199B">
        <w:rPr>
          <w:rFonts w:ascii="Courier New" w:eastAsia="Times New Roman" w:hAnsi="Courier New" w:cs="Courier New"/>
          <w:sz w:val="20"/>
          <w:szCs w:val="20"/>
        </w:rPr>
        <w:t>n &gt;= tries</w:t>
      </w:r>
      <w:r w:rsidRPr="0079199B">
        <w:rPr>
          <w:rFonts w:ascii="Times New Roman" w:eastAsia="Times New Roman" w:hAnsi="Times New Roman" w:cs="Times New Roman"/>
        </w:rPr>
        <w:t>: thuật toán dừng lại ở nghiệm cục bộ.</w:t>
      </w:r>
    </w:p>
    <w:p w14:paraId="21203C6A" w14:textId="2FA2B6AD" w:rsidR="00BA5173" w:rsidRPr="004349F4" w:rsidRDefault="00BA5173" w:rsidP="004349F4">
      <w:pPr>
        <w:pStyle w:val="u3"/>
        <w:numPr>
          <w:ilvl w:val="0"/>
          <w:numId w:val="78"/>
        </w:numPr>
      </w:pPr>
      <w:bookmarkStart w:id="24" w:name="_Toc211161287"/>
      <w:r w:rsidRPr="004349F4">
        <w:t>Hill Climbing Search with Random Restarts</w:t>
      </w:r>
      <w:bookmarkEnd w:id="24"/>
    </w:p>
    <w:p w14:paraId="6CBA72B1" w14:textId="77777777" w:rsidR="00BA5173" w:rsidRDefault="00BA5173" w:rsidP="00BA5173">
      <w:pPr>
        <w:spacing w:before="100" w:beforeAutospacing="1" w:after="100" w:afterAutospacing="1"/>
        <w:rPr>
          <w:rFonts w:ascii="Times New Roman" w:eastAsia="Times New Roman" w:hAnsi="Times New Roman" w:cs="Times New Roman"/>
          <w:i/>
          <w:iCs/>
        </w:rPr>
      </w:pPr>
      <w:r w:rsidRPr="004042DF">
        <w:rPr>
          <w:rFonts w:ascii="Times New Roman" w:eastAsia="Times New Roman" w:hAnsi="Times New Roman" w:cs="Times New Roman"/>
        </w:rPr>
        <w:t>Trong Hill Climbing thông thường, nếu thuật toán rơi vào cực tiểu cục bộ, nó sẽ dừng lại mà không thể tìm được nghiệm tối ưu toàn cục.Để khắc phục điều này, Random-Restart Hill Climbing thực hiện nhiều lần khởi động ngẫu nhiên (random restart):</w:t>
      </w:r>
      <w:r>
        <w:rPr>
          <w:rFonts w:ascii="Times New Roman" w:eastAsia="Times New Roman" w:hAnsi="Times New Roman" w:cs="Times New Roman"/>
        </w:rPr>
        <w:t xml:space="preserve"> </w:t>
      </w:r>
      <w:r w:rsidRPr="004042DF">
        <w:rPr>
          <w:rFonts w:ascii="Times New Roman" w:eastAsia="Times New Roman" w:hAnsi="Times New Roman" w:cs="Times New Roman"/>
          <w:i/>
          <w:iCs/>
        </w:rPr>
        <w:t>Mỗi lần bắt đầu với một trạng thái ban đầu ngẫu nhiên khác nhau, rồi chạy thuật toán Hill Climbing (như Steepest, Stochastic, hoặc First-Choice) cho đến khi tìm được nghiệm tối ưu hoặc hết số lần thử.</w:t>
      </w:r>
    </w:p>
    <w:p w14:paraId="47CED561"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569CD6"/>
          <w:sz w:val="19"/>
          <w:szCs w:val="19"/>
        </w:rPr>
        <w:t>def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random_restart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board</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steepest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tries</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B5CEA8"/>
          <w:sz w:val="19"/>
          <w:szCs w:val="19"/>
        </w:rPr>
        <w:t>5</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r w:rsidRPr="004042DF">
        <w:rPr>
          <w:rFonts w:ascii="Consolas" w:eastAsia="Times New Roman" w:hAnsi="Consolas" w:cs="Times New Roman"/>
          <w:color w:val="CCCCCC"/>
          <w:sz w:val="19"/>
          <w:szCs w:val="19"/>
        </w:rPr>
        <w:t>):</w:t>
      </w:r>
    </w:p>
    <w:p w14:paraId="64DCC56D"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EC9B0"/>
          <w:sz w:val="19"/>
          <w:szCs w:val="19"/>
        </w:rPr>
        <w:t>np</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DCDCAA"/>
          <w:sz w:val="19"/>
          <w:szCs w:val="19"/>
        </w:rPr>
        <w:t>copy</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board</w:t>
      </w:r>
      <w:r w:rsidRPr="004042DF">
        <w:rPr>
          <w:rFonts w:ascii="Consolas" w:eastAsia="Times New Roman" w:hAnsi="Consolas" w:cs="Times New Roman"/>
          <w:color w:val="CCCCCC"/>
          <w:sz w:val="19"/>
          <w:szCs w:val="19"/>
        </w:rPr>
        <w:t>)</w:t>
      </w:r>
    </w:p>
    <w:p w14:paraId="048EC29D"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board_len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len</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board</w:t>
      </w:r>
      <w:r w:rsidRPr="004042DF">
        <w:rPr>
          <w:rFonts w:ascii="Consolas" w:eastAsia="Times New Roman" w:hAnsi="Consolas" w:cs="Times New Roman"/>
          <w:color w:val="CCCCCC"/>
          <w:sz w:val="19"/>
          <w:szCs w:val="19"/>
        </w:rPr>
        <w:t>)</w:t>
      </w:r>
    </w:p>
    <w:p w14:paraId="73CCB69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sol</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p>
    <w:p w14:paraId="0F8653A5"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p>
    <w:p w14:paraId="2F4393D2"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first_choice</w:t>
      </w:r>
      <w:r w:rsidRPr="004042DF">
        <w:rPr>
          <w:rFonts w:ascii="Consolas" w:eastAsia="Times New Roman" w:hAnsi="Consolas" w:cs="Times New Roman"/>
          <w:color w:val="CCCCCC"/>
          <w:sz w:val="19"/>
          <w:szCs w:val="19"/>
        </w:rPr>
        <w:t>:</w:t>
      </w:r>
    </w:p>
    <w:p w14:paraId="4E8A9F94"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first argument returned from funnction is boolean for T/F</w:t>
      </w:r>
    </w:p>
    <w:p w14:paraId="3718C4C3"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0</w:t>
      </w:r>
      <w:r w:rsidRPr="004042DF">
        <w:rPr>
          <w:rFonts w:ascii="Consolas" w:eastAsia="Times New Roman" w:hAnsi="Consolas" w:cs="Times New Roman"/>
          <w:color w:val="CCCCCC"/>
          <w:sz w:val="19"/>
          <w:szCs w:val="19"/>
        </w:rPr>
        <w:t>]</w:t>
      </w:r>
    </w:p>
    <w:p w14:paraId="4C413811"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w:t>
      </w:r>
      <w:r w:rsidRPr="004042DF">
        <w:rPr>
          <w:rFonts w:ascii="Consolas" w:eastAsia="Times New Roman" w:hAnsi="Consolas" w:cs="Times New Roman"/>
          <w:color w:val="CCCCCC"/>
          <w:sz w:val="19"/>
          <w:szCs w:val="19"/>
        </w:rPr>
        <w:t>]</w:t>
      </w:r>
    </w:p>
    <w:p w14:paraId="7D10CC19"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if found optimum solution, return solution</w:t>
      </w:r>
    </w:p>
    <w:p w14:paraId="0872D8D1"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r w:rsidRPr="004042DF">
        <w:rPr>
          <w:rFonts w:ascii="Consolas" w:eastAsia="Times New Roman" w:hAnsi="Consolas" w:cs="Times New Roman"/>
          <w:color w:val="CCCCCC"/>
          <w:sz w:val="19"/>
          <w:szCs w:val="19"/>
        </w:rPr>
        <w:t>:</w:t>
      </w:r>
    </w:p>
    <w:p w14:paraId="38F4759C"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w:t>
      </w:r>
    </w:p>
    <w:p w14:paraId="1550B78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print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CE9178"/>
          <w:sz w:val="19"/>
          <w:szCs w:val="19"/>
        </w:rPr>
        <w:t>'global/local optimum found'</w:t>
      </w:r>
      <w:r w:rsidRPr="004042DF">
        <w:rPr>
          <w:rFonts w:ascii="Consolas" w:eastAsia="Times New Roman" w:hAnsi="Consolas" w:cs="Times New Roman"/>
          <w:color w:val="CCCCCC"/>
          <w:sz w:val="19"/>
          <w:szCs w:val="19"/>
        </w:rPr>
        <w:t>)</w:t>
      </w:r>
    </w:p>
    <w:p w14:paraId="549E091D"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return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w:t>
      </w:r>
    </w:p>
    <w:p w14:paraId="4DD09186"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else, create new random state and call function again</w:t>
      </w:r>
    </w:p>
    <w:p w14:paraId="556BA269"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else</w:t>
      </w:r>
      <w:r w:rsidRPr="004042DF">
        <w:rPr>
          <w:rFonts w:ascii="Consolas" w:eastAsia="Times New Roman" w:hAnsi="Consolas" w:cs="Times New Roman"/>
          <w:color w:val="CCCCCC"/>
          <w:sz w:val="19"/>
          <w:szCs w:val="19"/>
        </w:rPr>
        <w:t>:</w:t>
      </w:r>
    </w:p>
    <w:p w14:paraId="1D428318"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try 100 times to find an optimum solution</w:t>
      </w:r>
    </w:p>
    <w:p w14:paraId="1BABE73E"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for</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i</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EC9B0"/>
          <w:sz w:val="19"/>
          <w:szCs w:val="19"/>
        </w:rPr>
        <w:t>range</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100</w:t>
      </w:r>
      <w:r w:rsidRPr="004042DF">
        <w:rPr>
          <w:rFonts w:ascii="Consolas" w:eastAsia="Times New Roman" w:hAnsi="Consolas" w:cs="Times New Roman"/>
          <w:color w:val="CCCCCC"/>
          <w:sz w:val="19"/>
          <w:szCs w:val="19"/>
        </w:rPr>
        <w:t>):</w:t>
      </w:r>
    </w:p>
    <w:p w14:paraId="2CD2FFD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EC9B0"/>
          <w:sz w:val="19"/>
          <w:szCs w:val="19"/>
        </w:rPr>
        <w:t>np</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DCDCAA"/>
          <w:sz w:val="19"/>
          <w:szCs w:val="19"/>
        </w:rPr>
        <w:t>copy</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DCDCAA"/>
          <w:sz w:val="19"/>
          <w:szCs w:val="19"/>
        </w:rPr>
        <w:t>random_board</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board_len</w:t>
      </w:r>
      <w:r w:rsidRPr="004042DF">
        <w:rPr>
          <w:rFonts w:ascii="Consolas" w:eastAsia="Times New Roman" w:hAnsi="Consolas" w:cs="Times New Roman"/>
          <w:color w:val="CCCCCC"/>
          <w:sz w:val="19"/>
          <w:szCs w:val="19"/>
        </w:rPr>
        <w:t>))</w:t>
      </w:r>
    </w:p>
    <w:p w14:paraId="35AE2F3A"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0</w:t>
      </w:r>
      <w:r w:rsidRPr="004042DF">
        <w:rPr>
          <w:rFonts w:ascii="Consolas" w:eastAsia="Times New Roman" w:hAnsi="Consolas" w:cs="Times New Roman"/>
          <w:color w:val="CCCCCC"/>
          <w:sz w:val="19"/>
          <w:szCs w:val="19"/>
        </w:rPr>
        <w:t>]</w:t>
      </w:r>
    </w:p>
    <w:p w14:paraId="7656A686"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w:t>
      </w:r>
      <w:r w:rsidRPr="004042DF">
        <w:rPr>
          <w:rFonts w:ascii="Consolas" w:eastAsia="Times New Roman" w:hAnsi="Consolas" w:cs="Times New Roman"/>
          <w:color w:val="CCCCCC"/>
          <w:sz w:val="19"/>
          <w:szCs w:val="19"/>
        </w:rPr>
        <w:t>]</w:t>
      </w:r>
    </w:p>
    <w:p w14:paraId="753F5671"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r w:rsidRPr="004042DF">
        <w:rPr>
          <w:rFonts w:ascii="Consolas" w:eastAsia="Times New Roman" w:hAnsi="Consolas" w:cs="Times New Roman"/>
          <w:color w:val="CCCCCC"/>
          <w:sz w:val="19"/>
          <w:szCs w:val="19"/>
        </w:rPr>
        <w:t>:</w:t>
      </w:r>
    </w:p>
    <w:p w14:paraId="19E41F52"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continue</w:t>
      </w:r>
    </w:p>
    <w:p w14:paraId="5F92406A"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elif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r w:rsidRPr="004042DF">
        <w:rPr>
          <w:rFonts w:ascii="Consolas" w:eastAsia="Times New Roman" w:hAnsi="Consolas" w:cs="Times New Roman"/>
          <w:color w:val="CCCCCC"/>
          <w:sz w:val="19"/>
          <w:szCs w:val="19"/>
        </w:rPr>
        <w:t>:</w:t>
      </w:r>
    </w:p>
    <w:p w14:paraId="08BE021F"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sol</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p>
    <w:p w14:paraId="7C640A0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w:t>
      </w:r>
    </w:p>
    <w:p w14:paraId="24E23D56"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print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CE9178"/>
          <w:sz w:val="19"/>
          <w:szCs w:val="19"/>
        </w:rPr>
        <w:t>'global/local optimum found'</w:t>
      </w:r>
      <w:r w:rsidRPr="004042DF">
        <w:rPr>
          <w:rFonts w:ascii="Consolas" w:eastAsia="Times New Roman" w:hAnsi="Consolas" w:cs="Times New Roman"/>
          <w:color w:val="CCCCCC"/>
          <w:sz w:val="19"/>
          <w:szCs w:val="19"/>
        </w:rPr>
        <w:t>)</w:t>
      </w:r>
    </w:p>
    <w:p w14:paraId="1657D11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return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w:t>
      </w:r>
    </w:p>
    <w:p w14:paraId="41FDA983"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parameters for first_choice is different, so have different call to function</w:t>
      </w:r>
    </w:p>
    <w:p w14:paraId="3B5CE2FA"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else</w:t>
      </w:r>
      <w:r w:rsidRPr="004042DF">
        <w:rPr>
          <w:rFonts w:ascii="Consolas" w:eastAsia="Times New Roman" w:hAnsi="Consolas" w:cs="Times New Roman"/>
          <w:color w:val="CCCCCC"/>
          <w:sz w:val="19"/>
          <w:szCs w:val="19"/>
        </w:rPr>
        <w:t>:</w:t>
      </w:r>
    </w:p>
    <w:p w14:paraId="757C693C"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tries</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0</w:t>
      </w:r>
      <w:r w:rsidRPr="004042DF">
        <w:rPr>
          <w:rFonts w:ascii="Consolas" w:eastAsia="Times New Roman" w:hAnsi="Consolas" w:cs="Times New Roman"/>
          <w:color w:val="CCCCCC"/>
          <w:sz w:val="19"/>
          <w:szCs w:val="19"/>
        </w:rPr>
        <w:t>]</w:t>
      </w:r>
    </w:p>
    <w:p w14:paraId="40DE0986"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tries</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w:t>
      </w:r>
      <w:r w:rsidRPr="004042DF">
        <w:rPr>
          <w:rFonts w:ascii="Consolas" w:eastAsia="Times New Roman" w:hAnsi="Consolas" w:cs="Times New Roman"/>
          <w:color w:val="CCCCCC"/>
          <w:sz w:val="19"/>
          <w:szCs w:val="19"/>
        </w:rPr>
        <w:t>]</w:t>
      </w:r>
    </w:p>
    <w:p w14:paraId="212034B8"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r w:rsidRPr="004042DF">
        <w:rPr>
          <w:rFonts w:ascii="Consolas" w:eastAsia="Times New Roman" w:hAnsi="Consolas" w:cs="Times New Roman"/>
          <w:color w:val="CCCCCC"/>
          <w:sz w:val="19"/>
          <w:szCs w:val="19"/>
        </w:rPr>
        <w:t>:</w:t>
      </w:r>
    </w:p>
    <w:p w14:paraId="6B9344E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w:t>
      </w:r>
    </w:p>
    <w:p w14:paraId="0BC7CF8E"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print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CE9178"/>
          <w:sz w:val="19"/>
          <w:szCs w:val="19"/>
        </w:rPr>
        <w:t>'global/local optimum found'</w:t>
      </w:r>
      <w:r w:rsidRPr="004042DF">
        <w:rPr>
          <w:rFonts w:ascii="Consolas" w:eastAsia="Times New Roman" w:hAnsi="Consolas" w:cs="Times New Roman"/>
          <w:color w:val="CCCCCC"/>
          <w:sz w:val="19"/>
          <w:szCs w:val="19"/>
        </w:rPr>
        <w:t>)</w:t>
      </w:r>
    </w:p>
    <w:p w14:paraId="0B722885"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return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w:t>
      </w:r>
    </w:p>
    <w:p w14:paraId="3589370E"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else</w:t>
      </w:r>
      <w:r w:rsidRPr="004042DF">
        <w:rPr>
          <w:rFonts w:ascii="Consolas" w:eastAsia="Times New Roman" w:hAnsi="Consolas" w:cs="Times New Roman"/>
          <w:color w:val="CCCCCC"/>
          <w:sz w:val="19"/>
          <w:szCs w:val="19"/>
        </w:rPr>
        <w:t>:</w:t>
      </w:r>
    </w:p>
    <w:p w14:paraId="6C11EB86"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for</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i</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EC9B0"/>
          <w:sz w:val="19"/>
          <w:szCs w:val="19"/>
        </w:rPr>
        <w:t>range</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100</w:t>
      </w:r>
      <w:r w:rsidRPr="004042DF">
        <w:rPr>
          <w:rFonts w:ascii="Consolas" w:eastAsia="Times New Roman" w:hAnsi="Consolas" w:cs="Times New Roman"/>
          <w:color w:val="CCCCCC"/>
          <w:sz w:val="19"/>
          <w:szCs w:val="19"/>
        </w:rPr>
        <w:t>):</w:t>
      </w:r>
    </w:p>
    <w:p w14:paraId="068572E9"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EC9B0"/>
          <w:sz w:val="19"/>
          <w:szCs w:val="19"/>
        </w:rPr>
        <w:t>np</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DCDCAA"/>
          <w:sz w:val="19"/>
          <w:szCs w:val="19"/>
        </w:rPr>
        <w:t>copy</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DCDCAA"/>
          <w:sz w:val="19"/>
          <w:szCs w:val="19"/>
        </w:rPr>
        <w:t>random_board</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board_len</w:t>
      </w:r>
      <w:r w:rsidRPr="004042DF">
        <w:rPr>
          <w:rFonts w:ascii="Consolas" w:eastAsia="Times New Roman" w:hAnsi="Consolas" w:cs="Times New Roman"/>
          <w:color w:val="CCCCCC"/>
          <w:sz w:val="19"/>
          <w:szCs w:val="19"/>
        </w:rPr>
        <w:t>))</w:t>
      </w:r>
    </w:p>
    <w:p w14:paraId="4896189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tries</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0</w:t>
      </w:r>
      <w:r w:rsidRPr="004042DF">
        <w:rPr>
          <w:rFonts w:ascii="Consolas" w:eastAsia="Times New Roman" w:hAnsi="Consolas" w:cs="Times New Roman"/>
          <w:color w:val="CCCCCC"/>
          <w:sz w:val="19"/>
          <w:szCs w:val="19"/>
        </w:rPr>
        <w:t>]</w:t>
      </w:r>
    </w:p>
    <w:p w14:paraId="413AC27B"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alg</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verb</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tries</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B5CEA8"/>
          <w:sz w:val="19"/>
          <w:szCs w:val="19"/>
        </w:rPr>
        <w:t>1</w:t>
      </w:r>
      <w:r w:rsidRPr="004042DF">
        <w:rPr>
          <w:rFonts w:ascii="Consolas" w:eastAsia="Times New Roman" w:hAnsi="Consolas" w:cs="Times New Roman"/>
          <w:color w:val="CCCCCC"/>
          <w:sz w:val="19"/>
          <w:szCs w:val="19"/>
        </w:rPr>
        <w:t>]</w:t>
      </w:r>
    </w:p>
    <w:p w14:paraId="0643D02A"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r w:rsidRPr="004042DF">
        <w:rPr>
          <w:rFonts w:ascii="Consolas" w:eastAsia="Times New Roman" w:hAnsi="Consolas" w:cs="Times New Roman"/>
          <w:color w:val="CCCCCC"/>
          <w:sz w:val="19"/>
          <w:szCs w:val="19"/>
        </w:rPr>
        <w:t>:</w:t>
      </w:r>
    </w:p>
    <w:p w14:paraId="729588D0"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continue</w:t>
      </w:r>
    </w:p>
    <w:p w14:paraId="6DAE7E2F"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elif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r w:rsidRPr="004042DF">
        <w:rPr>
          <w:rFonts w:ascii="Consolas" w:eastAsia="Times New Roman" w:hAnsi="Consolas" w:cs="Times New Roman"/>
          <w:color w:val="CCCCCC"/>
          <w:sz w:val="19"/>
          <w:szCs w:val="19"/>
        </w:rPr>
        <w:t>:</w:t>
      </w:r>
    </w:p>
    <w:p w14:paraId="5A2BBD32"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sol</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True</w:t>
      </w:r>
    </w:p>
    <w:p w14:paraId="5B060533"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w:t>
      </w:r>
    </w:p>
    <w:p w14:paraId="11024DCC"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print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CE9178"/>
          <w:sz w:val="19"/>
          <w:szCs w:val="19"/>
        </w:rPr>
        <w:t>'global/local optimum found'</w:t>
      </w:r>
      <w:r w:rsidRPr="004042DF">
        <w:rPr>
          <w:rFonts w:ascii="Consolas" w:eastAsia="Times New Roman" w:hAnsi="Consolas" w:cs="Times New Roman"/>
          <w:color w:val="CCCCCC"/>
          <w:sz w:val="19"/>
          <w:szCs w:val="19"/>
        </w:rPr>
        <w:t>)</w:t>
      </w:r>
    </w:p>
    <w:p w14:paraId="206F3D8A"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return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current_bc</w:t>
      </w:r>
      <w:r w:rsidRPr="004042DF">
        <w:rPr>
          <w:rFonts w:ascii="Consolas" w:eastAsia="Times New Roman" w:hAnsi="Consolas" w:cs="Times New Roman"/>
          <w:color w:val="CCCCCC"/>
          <w:sz w:val="19"/>
          <w:szCs w:val="19"/>
        </w:rPr>
        <w:t>]</w:t>
      </w:r>
    </w:p>
    <w:p w14:paraId="669893F9"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6A9955"/>
          <w:sz w:val="19"/>
          <w:szCs w:val="19"/>
        </w:rPr>
        <w:t># if optimum solution not found, sol = false and return local optimum solution</w:t>
      </w:r>
    </w:p>
    <w:p w14:paraId="0671A42F"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sol</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4D4D4"/>
          <w:sz w:val="19"/>
          <w:szCs w:val="19"/>
        </w:rPr>
        <w:t>==</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4FC1FF"/>
          <w:sz w:val="19"/>
          <w:szCs w:val="19"/>
        </w:rPr>
        <w:t>False</w:t>
      </w:r>
      <w:r w:rsidRPr="004042DF">
        <w:rPr>
          <w:rFonts w:ascii="Consolas" w:eastAsia="Times New Roman" w:hAnsi="Consolas" w:cs="Times New Roman"/>
          <w:color w:val="CCCCCC"/>
          <w:sz w:val="19"/>
          <w:szCs w:val="19"/>
        </w:rPr>
        <w:t>:</w:t>
      </w:r>
    </w:p>
    <w:p w14:paraId="50B441B1"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if</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p</w:t>
      </w:r>
      <w:r w:rsidRPr="004042DF">
        <w:rPr>
          <w:rFonts w:ascii="Consolas" w:eastAsia="Times New Roman" w:hAnsi="Consolas" w:cs="Times New Roman"/>
          <w:color w:val="CCCCCC"/>
          <w:sz w:val="19"/>
          <w:szCs w:val="19"/>
        </w:rPr>
        <w:t>:</w:t>
      </w:r>
    </w:p>
    <w:p w14:paraId="2E48F9FF"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DCDCAA"/>
          <w:sz w:val="19"/>
          <w:szCs w:val="19"/>
        </w:rPr>
        <w:t>print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CE9178"/>
          <w:sz w:val="19"/>
          <w:szCs w:val="19"/>
        </w:rPr>
        <w:t>'local optimum found, global optimum not found'</w:t>
      </w:r>
      <w:r w:rsidRPr="004042DF">
        <w:rPr>
          <w:rFonts w:ascii="Consolas" w:eastAsia="Times New Roman" w:hAnsi="Consolas" w:cs="Times New Roman"/>
          <w:color w:val="CCCCCC"/>
          <w:sz w:val="19"/>
          <w:szCs w:val="19"/>
        </w:rPr>
        <w:t>)</w:t>
      </w:r>
    </w:p>
    <w:p w14:paraId="40AB652F" w14:textId="77777777" w:rsidR="00BA5173" w:rsidRPr="004042DF" w:rsidRDefault="00BA5173" w:rsidP="00BA5173">
      <w:pPr>
        <w:shd w:val="clear" w:color="auto" w:fill="1F1F1F"/>
        <w:spacing w:line="285" w:lineRule="atLeast"/>
        <w:rPr>
          <w:rFonts w:ascii="Consolas" w:eastAsia="Times New Roman" w:hAnsi="Consolas" w:cs="Times New Roman"/>
          <w:color w:val="CCCCCC"/>
          <w:sz w:val="19"/>
          <w:szCs w:val="19"/>
        </w:rPr>
      </w:pP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C586C0"/>
          <w:sz w:val="19"/>
          <w:szCs w:val="19"/>
        </w:rPr>
        <w:t>return</w:t>
      </w:r>
      <w:r w:rsidRPr="004042DF">
        <w:rPr>
          <w:rFonts w:ascii="Consolas" w:eastAsia="Times New Roman" w:hAnsi="Consolas" w:cs="Times New Roman"/>
          <w:color w:val="CCCCCC"/>
          <w:sz w:val="19"/>
          <w:szCs w:val="19"/>
        </w:rPr>
        <w:t xml:space="preserve"> [</w:t>
      </w:r>
      <w:r w:rsidRPr="004042DF">
        <w:rPr>
          <w:rFonts w:ascii="Consolas" w:eastAsia="Times New Roman" w:hAnsi="Consolas" w:cs="Times New Roman"/>
          <w:color w:val="9CDCFE"/>
          <w:sz w:val="19"/>
          <w:szCs w:val="19"/>
        </w:rPr>
        <w:t>opt</w:t>
      </w:r>
      <w:r w:rsidRPr="004042DF">
        <w:rPr>
          <w:rFonts w:ascii="Consolas" w:eastAsia="Times New Roman" w:hAnsi="Consolas" w:cs="Times New Roman"/>
          <w:color w:val="CCCCCC"/>
          <w:sz w:val="19"/>
          <w:szCs w:val="19"/>
        </w:rPr>
        <w:t>,</w:t>
      </w:r>
      <w:r w:rsidRPr="004042DF">
        <w:rPr>
          <w:rFonts w:ascii="Consolas" w:eastAsia="Times New Roman" w:hAnsi="Consolas" w:cs="Times New Roman"/>
          <w:color w:val="9CDCFE"/>
          <w:sz w:val="19"/>
          <w:szCs w:val="19"/>
        </w:rPr>
        <w:t>bc</w:t>
      </w:r>
      <w:r w:rsidRPr="004042DF">
        <w:rPr>
          <w:rFonts w:ascii="Consolas" w:eastAsia="Times New Roman" w:hAnsi="Consolas" w:cs="Times New Roman"/>
          <w:color w:val="CCCCCC"/>
          <w:sz w:val="19"/>
          <w:szCs w:val="19"/>
        </w:rPr>
        <w:t>]</w:t>
      </w:r>
    </w:p>
    <w:p w14:paraId="0A5582BC" w14:textId="77777777" w:rsidR="00BA5173" w:rsidRPr="004349F4" w:rsidRDefault="00BA5173" w:rsidP="004349F4">
      <w:pPr>
        <w:rPr>
          <w:rFonts w:ascii="Times New Roman" w:hAnsi="Times New Roman" w:cs="Times New Roman"/>
        </w:rPr>
      </w:pPr>
      <w:r w:rsidRPr="004349F4">
        <w:rPr>
          <w:rFonts w:ascii="Times New Roman" w:hAnsi="Times New Roman" w:cs="Times New Roman"/>
        </w:rPr>
        <w:t>Cách hoạt động trong code</w:t>
      </w:r>
    </w:p>
    <w:p w14:paraId="0D8524CA" w14:textId="77777777" w:rsidR="00BA5173" w:rsidRPr="004042DF" w:rsidRDefault="00BA5173" w:rsidP="00BA5173">
      <w:pPr>
        <w:numPr>
          <w:ilvl w:val="0"/>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Khởi tạo biến</w:t>
      </w:r>
    </w:p>
    <w:p w14:paraId="47E11F97"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Courier New" w:eastAsia="Times New Roman" w:hAnsi="Courier New" w:cs="Courier New"/>
          <w:sz w:val="20"/>
          <w:szCs w:val="20"/>
        </w:rPr>
        <w:t>board</w:t>
      </w:r>
      <w:r w:rsidRPr="004042DF">
        <w:rPr>
          <w:rFonts w:ascii="Times New Roman" w:eastAsia="Times New Roman" w:hAnsi="Times New Roman" w:cs="Times New Roman"/>
        </w:rPr>
        <w:t>: trạng thái bàn cờ ban đầu.</w:t>
      </w:r>
    </w:p>
    <w:p w14:paraId="2285C544"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Courier New" w:eastAsia="Times New Roman" w:hAnsi="Courier New" w:cs="Courier New"/>
          <w:sz w:val="20"/>
          <w:szCs w:val="20"/>
        </w:rPr>
        <w:t>alg</w:t>
      </w:r>
      <w:r w:rsidRPr="004042DF">
        <w:rPr>
          <w:rFonts w:ascii="Times New Roman" w:eastAsia="Times New Roman" w:hAnsi="Times New Roman" w:cs="Times New Roman"/>
        </w:rPr>
        <w:t>: thuật toán Hill Climbing được chọn (Steepest, Stochastic hoặc First-Choice).</w:t>
      </w:r>
    </w:p>
    <w:p w14:paraId="00ED7A47"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Courier New" w:eastAsia="Times New Roman" w:hAnsi="Courier New" w:cs="Courier New"/>
          <w:sz w:val="20"/>
          <w:szCs w:val="20"/>
        </w:rPr>
        <w:t>tries</w:t>
      </w:r>
      <w:r w:rsidRPr="004042DF">
        <w:rPr>
          <w:rFonts w:ascii="Times New Roman" w:eastAsia="Times New Roman" w:hAnsi="Times New Roman" w:cs="Times New Roman"/>
        </w:rPr>
        <w:t>: số lần thử tối đa cho First-Choice.</w:t>
      </w:r>
    </w:p>
    <w:p w14:paraId="3178AE97"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Courier New" w:eastAsia="Times New Roman" w:hAnsi="Courier New" w:cs="Courier New"/>
          <w:sz w:val="20"/>
          <w:szCs w:val="20"/>
        </w:rPr>
        <w:t>p</w:t>
      </w:r>
      <w:r w:rsidRPr="004042DF">
        <w:rPr>
          <w:rFonts w:ascii="Times New Roman" w:eastAsia="Times New Roman" w:hAnsi="Times New Roman" w:cs="Times New Roman"/>
        </w:rPr>
        <w:t>: bật/tắt in kết quả.</w:t>
      </w:r>
    </w:p>
    <w:p w14:paraId="7DCEA48E" w14:textId="77777777" w:rsidR="00BA5173" w:rsidRPr="004042DF" w:rsidRDefault="00BA5173" w:rsidP="00BA5173">
      <w:pPr>
        <w:numPr>
          <w:ilvl w:val="0"/>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Chạy thuật toán Hill Climbing ban đầu (</w:t>
      </w:r>
      <w:r w:rsidRPr="004042DF">
        <w:rPr>
          <w:rFonts w:ascii="Courier New" w:eastAsia="Times New Roman" w:hAnsi="Courier New" w:cs="Courier New"/>
          <w:sz w:val="20"/>
          <w:szCs w:val="20"/>
        </w:rPr>
        <w:t>alg</w:t>
      </w:r>
      <w:r w:rsidRPr="004042DF">
        <w:rPr>
          <w:rFonts w:ascii="Times New Roman" w:eastAsia="Times New Roman" w:hAnsi="Times New Roman" w:cs="Times New Roman"/>
        </w:rPr>
        <w:t>)</w:t>
      </w:r>
    </w:p>
    <w:p w14:paraId="7B8BCEC9"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Nếu tìm được nghiệm tối ưu (</w:t>
      </w:r>
      <w:r w:rsidRPr="004042DF">
        <w:rPr>
          <w:rFonts w:ascii="Courier New" w:eastAsia="Times New Roman" w:hAnsi="Courier New" w:cs="Courier New"/>
          <w:sz w:val="20"/>
          <w:szCs w:val="20"/>
        </w:rPr>
        <w:t>opt == True</w:t>
      </w:r>
      <w:r w:rsidRPr="004042DF">
        <w:rPr>
          <w:rFonts w:ascii="Times New Roman" w:eastAsia="Times New Roman" w:hAnsi="Times New Roman" w:cs="Times New Roman"/>
        </w:rPr>
        <w:t>) → trả về ngay.</w:t>
      </w:r>
    </w:p>
    <w:p w14:paraId="3D88EC88"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Nếu không → bắt đầu thực hiện các lần khởi động lại ngẫu nhiên.</w:t>
      </w:r>
    </w:p>
    <w:p w14:paraId="48E6EC75" w14:textId="77777777" w:rsidR="00BA5173" w:rsidRPr="004042DF" w:rsidRDefault="00BA5173" w:rsidP="00BA5173">
      <w:pPr>
        <w:numPr>
          <w:ilvl w:val="0"/>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Random restart (vòng lặp 100 lần)</w:t>
      </w:r>
    </w:p>
    <w:p w14:paraId="5E0A102E"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 xml:space="preserve">Tạo một bàn cờ ngẫu nhiên mới bằng </w:t>
      </w:r>
      <w:r w:rsidRPr="004042DF">
        <w:rPr>
          <w:rFonts w:ascii="Courier New" w:eastAsia="Times New Roman" w:hAnsi="Courier New" w:cs="Courier New"/>
          <w:sz w:val="20"/>
          <w:szCs w:val="20"/>
        </w:rPr>
        <w:t>random_board(board_len)</w:t>
      </w:r>
      <w:r w:rsidRPr="004042DF">
        <w:rPr>
          <w:rFonts w:ascii="Times New Roman" w:eastAsia="Times New Roman" w:hAnsi="Times New Roman" w:cs="Times New Roman"/>
        </w:rPr>
        <w:t>.</w:t>
      </w:r>
    </w:p>
    <w:p w14:paraId="431BA015"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Chạy lại thuật toán Hill Climbing (</w:t>
      </w:r>
      <w:r w:rsidRPr="004042DF">
        <w:rPr>
          <w:rFonts w:ascii="Courier New" w:eastAsia="Times New Roman" w:hAnsi="Courier New" w:cs="Courier New"/>
          <w:sz w:val="20"/>
          <w:szCs w:val="20"/>
        </w:rPr>
        <w:t>alg</w:t>
      </w:r>
      <w:r w:rsidRPr="004042DF">
        <w:rPr>
          <w:rFonts w:ascii="Times New Roman" w:eastAsia="Times New Roman" w:hAnsi="Times New Roman" w:cs="Times New Roman"/>
        </w:rPr>
        <w:t>).</w:t>
      </w:r>
    </w:p>
    <w:p w14:paraId="15D92AA3" w14:textId="77777777" w:rsidR="00BA5173" w:rsidRPr="004042DF" w:rsidRDefault="00BA5173" w:rsidP="00BA5173">
      <w:pPr>
        <w:numPr>
          <w:ilvl w:val="1"/>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Nếu lần nào tìm được nghiệm (</w:t>
      </w:r>
      <w:r w:rsidRPr="004042DF">
        <w:rPr>
          <w:rFonts w:ascii="Courier New" w:eastAsia="Times New Roman" w:hAnsi="Courier New" w:cs="Courier New"/>
          <w:sz w:val="20"/>
          <w:szCs w:val="20"/>
        </w:rPr>
        <w:t>opt == True</w:t>
      </w:r>
      <w:r w:rsidRPr="004042DF">
        <w:rPr>
          <w:rFonts w:ascii="Times New Roman" w:eastAsia="Times New Roman" w:hAnsi="Times New Roman" w:cs="Times New Roman"/>
        </w:rPr>
        <w:t>) → dừng và trả về kết quả.</w:t>
      </w:r>
    </w:p>
    <w:p w14:paraId="47455CFF" w14:textId="77777777" w:rsidR="00BA5173" w:rsidRDefault="00BA5173" w:rsidP="00BA5173">
      <w:pPr>
        <w:numPr>
          <w:ilvl w:val="0"/>
          <w:numId w:val="79"/>
        </w:numPr>
        <w:spacing w:before="100" w:beforeAutospacing="1" w:after="100" w:afterAutospacing="1" w:line="240" w:lineRule="auto"/>
        <w:rPr>
          <w:rFonts w:ascii="Times New Roman" w:eastAsia="Times New Roman" w:hAnsi="Times New Roman" w:cs="Times New Roman"/>
        </w:rPr>
      </w:pPr>
      <w:r w:rsidRPr="004042DF">
        <w:rPr>
          <w:rFonts w:ascii="Times New Roman" w:eastAsia="Times New Roman" w:hAnsi="Times New Roman" w:cs="Times New Roman"/>
        </w:rPr>
        <w:t>Nếu hết vòng lặp vẫn không tìm được nghiệm toàn cục</w:t>
      </w:r>
      <w:r w:rsidRPr="004042DF">
        <w:rPr>
          <w:rFonts w:ascii="Times New Roman" w:eastAsia="Times New Roman" w:hAnsi="Times New Roman" w:cs="Times New Roman"/>
        </w:rPr>
        <w:br/>
        <w:t>→ Thuật toán trả về nghiệm cục bộ (best local optimum found).</w:t>
      </w:r>
    </w:p>
    <w:p w14:paraId="4B0D7BCD" w14:textId="77777777" w:rsidR="00BA5173" w:rsidRDefault="00BA5173" w:rsidP="00BA5173">
      <w:pPr>
        <w:pStyle w:val="oancuaDanhsach"/>
        <w:numPr>
          <w:ilvl w:val="0"/>
          <w:numId w:val="79"/>
        </w:num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Simulated Annealing</w:t>
      </w:r>
    </w:p>
    <w:p w14:paraId="5F534728" w14:textId="77777777" w:rsidR="00BA5173" w:rsidRPr="00C9698F" w:rsidRDefault="00BA5173" w:rsidP="00BA5173">
      <w:pPr>
        <w:spacing w:before="100" w:beforeAutospacing="1" w:after="100" w:afterAutospacing="1" w:line="240" w:lineRule="auto"/>
        <w:rPr>
          <w:rFonts w:ascii="Times New Roman" w:eastAsia="Times New Roman" w:hAnsi="Times New Roman" w:cs="Times New Roman"/>
        </w:rPr>
      </w:pPr>
      <w:r w:rsidRPr="00C9698F">
        <w:rPr>
          <w:rFonts w:ascii="Times New Roman" w:eastAsia="Times New Roman" w:hAnsi="Times New Roman" w:cs="Times New Roman"/>
        </w:rPr>
        <w:t>Thuật toán bắt đầu với một trạng thái ngẫu nhiên và “nhiệt độ</w:t>
      </w:r>
      <w:r>
        <w:rPr>
          <w:rFonts w:ascii="Times New Roman" w:eastAsia="Times New Roman" w:hAnsi="Times New Roman" w:cs="Times New Roman"/>
        </w:rPr>
        <w:t xml:space="preserve"> T</w:t>
      </w:r>
      <w:r w:rsidRPr="00C9698F">
        <w:rPr>
          <w:rFonts w:ascii="Times New Roman" w:eastAsia="Times New Roman" w:hAnsi="Times New Roman" w:cs="Times New Roman"/>
        </w:rPr>
        <w:t>” ban đầu cao. Trong mỗi bước, nó chọn ngẫu nhiên một trạng thái láng giềng và:</w:t>
      </w:r>
    </w:p>
    <w:p w14:paraId="18DDA1A6" w14:textId="77777777" w:rsidR="00BA5173" w:rsidRPr="00C9698F" w:rsidRDefault="00BA5173" w:rsidP="00BA5173">
      <w:pPr>
        <w:numPr>
          <w:ilvl w:val="0"/>
          <w:numId w:val="80"/>
        </w:numPr>
        <w:spacing w:before="100" w:beforeAutospacing="1" w:after="100" w:afterAutospacing="1" w:line="240" w:lineRule="auto"/>
        <w:rPr>
          <w:rFonts w:ascii="Times New Roman" w:eastAsia="Times New Roman" w:hAnsi="Times New Roman" w:cs="Times New Roman"/>
        </w:rPr>
      </w:pPr>
      <w:r w:rsidRPr="00C9698F">
        <w:rPr>
          <w:rFonts w:ascii="Times New Roman" w:eastAsia="Times New Roman" w:hAnsi="Times New Roman" w:cs="Times New Roman"/>
        </w:rPr>
        <w:t>Nếu trạng thái tốt hơn → chấp nhận.</w:t>
      </w:r>
    </w:p>
    <w:p w14:paraId="098F2829" w14:textId="77777777" w:rsidR="00BA5173" w:rsidRPr="00C9698F" w:rsidRDefault="00BA5173" w:rsidP="00BA5173">
      <w:pPr>
        <w:numPr>
          <w:ilvl w:val="0"/>
          <w:numId w:val="80"/>
        </w:numPr>
        <w:spacing w:before="100" w:beforeAutospacing="1" w:after="100" w:afterAutospacing="1" w:line="240" w:lineRule="auto"/>
        <w:rPr>
          <w:rFonts w:ascii="Times New Roman" w:eastAsia="Times New Roman" w:hAnsi="Times New Roman" w:cs="Times New Roman"/>
        </w:rPr>
      </w:pPr>
      <w:r w:rsidRPr="00C9698F">
        <w:rPr>
          <w:rFonts w:ascii="Times New Roman" w:eastAsia="Times New Roman" w:hAnsi="Times New Roman" w:cs="Times New Roman"/>
        </w:rPr>
        <w:t>Nếu xấu hơn → vẫn có thể chấp nhận với xác suất phụ thuộc vào nhiệt độ.</w:t>
      </w:r>
      <w:r w:rsidRPr="00C9698F">
        <w:rPr>
          <w:rFonts w:ascii="Times New Roman" w:eastAsia="Times New Roman" w:hAnsi="Times New Roman" w:cs="Times New Roman"/>
        </w:rPr>
        <w:br/>
        <w:t>Khi nhiệt độ giảm dần, thuật toán dần “đông lại”, chỉ giữ các trạng thái tốt hơn.</w:t>
      </w:r>
      <w:r w:rsidRPr="00C9698F">
        <w:rPr>
          <w:rFonts w:ascii="Times New Roman" w:eastAsia="Times New Roman" w:hAnsi="Times New Roman" w:cs="Times New Roman"/>
        </w:rPr>
        <w:br/>
        <w:t xml:space="preserve">Ba kiểu làm nguội được so sánh gồm: </w:t>
      </w:r>
      <w:r w:rsidRPr="00C9698F">
        <w:rPr>
          <w:rFonts w:ascii="Times New Roman" w:eastAsia="Times New Roman" w:hAnsi="Times New Roman" w:cs="Times New Roman"/>
          <w:i/>
          <w:iCs/>
        </w:rPr>
        <w:t>classic</w:t>
      </w:r>
      <w:r w:rsidRPr="00C9698F">
        <w:rPr>
          <w:rFonts w:ascii="Times New Roman" w:eastAsia="Times New Roman" w:hAnsi="Times New Roman" w:cs="Times New Roman"/>
        </w:rPr>
        <w:t xml:space="preserve">, </w:t>
      </w:r>
      <w:r w:rsidRPr="00C9698F">
        <w:rPr>
          <w:rFonts w:ascii="Times New Roman" w:eastAsia="Times New Roman" w:hAnsi="Times New Roman" w:cs="Times New Roman"/>
          <w:i/>
          <w:iCs/>
        </w:rPr>
        <w:t>fast</w:t>
      </w:r>
      <w:r w:rsidRPr="00C9698F">
        <w:rPr>
          <w:rFonts w:ascii="Times New Roman" w:eastAsia="Times New Roman" w:hAnsi="Times New Roman" w:cs="Times New Roman"/>
        </w:rPr>
        <w:t xml:space="preserve">, và </w:t>
      </w:r>
      <w:r w:rsidRPr="00C9698F">
        <w:rPr>
          <w:rFonts w:ascii="Times New Roman" w:eastAsia="Times New Roman" w:hAnsi="Times New Roman" w:cs="Times New Roman"/>
          <w:i/>
          <w:iCs/>
        </w:rPr>
        <w:t>exponential</w:t>
      </w:r>
      <w:r w:rsidRPr="00C9698F">
        <w:rPr>
          <w:rFonts w:ascii="Times New Roman" w:eastAsia="Times New Roman" w:hAnsi="Times New Roman" w:cs="Times New Roman"/>
        </w:rPr>
        <w:t>.</w:t>
      </w:r>
      <w:r w:rsidRPr="00C9698F">
        <w:rPr>
          <w:rFonts w:ascii="Times New Roman" w:eastAsia="Times New Roman" w:hAnsi="Times New Roman" w:cs="Times New Roman"/>
        </w:rPr>
        <w:br/>
        <w:t>Kết quả cho thấy</w:t>
      </w:r>
      <w:r>
        <w:rPr>
          <w:rFonts w:ascii="Times New Roman" w:eastAsia="Times New Roman" w:hAnsi="Times New Roman" w:cs="Times New Roman"/>
        </w:rPr>
        <w:t xml:space="preserve"> việc</w:t>
      </w:r>
      <w:r w:rsidRPr="00C9698F">
        <w:rPr>
          <w:rFonts w:ascii="Times New Roman" w:eastAsia="Times New Roman" w:hAnsi="Times New Roman" w:cs="Times New Roman"/>
        </w:rPr>
        <w:t xml:space="preserve"> làm nguội exponential với t0=20, a=0.99, ep=0.01 cho độ chính xác và hiệu suất cao nhất.</w:t>
      </w:r>
    </w:p>
    <w:p w14:paraId="540471FA" w14:textId="77777777" w:rsidR="00BA5173" w:rsidRDefault="00BA5173" w:rsidP="00BA5173">
      <w:pPr>
        <w:spacing w:before="100" w:beforeAutospacing="1" w:after="100" w:afterAutospacing="1" w:line="240" w:lineRule="auto"/>
        <w:rPr>
          <w:rFonts w:ascii="Times New Roman" w:eastAsia="Times New Roman" w:hAnsi="Times New Roman" w:cs="Times New Roman"/>
          <w:b/>
          <w:bCs/>
        </w:rPr>
      </w:pPr>
      <w:r w:rsidRPr="00C9698F">
        <w:rPr>
          <w:rFonts w:ascii="Times New Roman" w:eastAsia="Times New Roman" w:hAnsi="Times New Roman" w:cs="Times New Roman"/>
          <w:b/>
          <w:bCs/>
          <w:noProof/>
        </w:rPr>
        <w:drawing>
          <wp:inline distT="0" distB="0" distL="0" distR="0" wp14:anchorId="065A106A" wp14:editId="48345533">
            <wp:extent cx="4229690" cy="2172003"/>
            <wp:effectExtent l="0" t="0" r="0" b="0"/>
            <wp:docPr id="1230239454" name="Hình ảnh 1" descr="Ảnh có chứa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39454" name="Hình ảnh 1" descr="Ảnh có chứa biểu đồ, hàng&#10;&#10;Nội dung do AI tạo ra có thể không chính xác."/>
                    <pic:cNvPicPr/>
                  </pic:nvPicPr>
                  <pic:blipFill>
                    <a:blip r:embed="rId14"/>
                    <a:stretch>
                      <a:fillRect/>
                    </a:stretch>
                  </pic:blipFill>
                  <pic:spPr>
                    <a:xfrm>
                      <a:off x="0" y="0"/>
                      <a:ext cx="4229690" cy="2172003"/>
                    </a:xfrm>
                    <a:prstGeom prst="rect">
                      <a:avLst/>
                    </a:prstGeom>
                  </pic:spPr>
                </pic:pic>
              </a:graphicData>
            </a:graphic>
          </wp:inline>
        </w:drawing>
      </w:r>
    </w:p>
    <w:p w14:paraId="49956FCB" w14:textId="77777777" w:rsidR="00BA5173" w:rsidRDefault="00BA5173" w:rsidP="00BA5173">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Hình ảnh mô họa cách hoạt động của thuật toán Hill climbing </w:t>
      </w:r>
    </w:p>
    <w:p w14:paraId="04EE8EC6" w14:textId="77777777" w:rsidR="00BA5173" w:rsidRDefault="00BA5173" w:rsidP="00BA5173">
      <w:pPr>
        <w:pStyle w:val="oancuaDanhsach"/>
        <w:numPr>
          <w:ilvl w:val="2"/>
          <w:numId w:val="7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Bắt đầu với một số giá trị x bất kỳ</w:t>
      </w:r>
    </w:p>
    <w:p w14:paraId="4EE7F51B" w14:textId="77777777" w:rsidR="00BA5173" w:rsidRDefault="00BA5173" w:rsidP="00BA5173">
      <w:pPr>
        <w:pStyle w:val="oancuaDanhsach"/>
        <w:numPr>
          <w:ilvl w:val="2"/>
          <w:numId w:val="7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Thay đổi x bằng cách -1 or +1 (chọn giá trị nhỏ hơn). Trong trường hợp này x-1 và x + 1 đều là láng giềng với trạng thái hiện tại</w:t>
      </w:r>
    </w:p>
    <w:p w14:paraId="33B2E8F9" w14:textId="77777777" w:rsidR="00BA5173" w:rsidRDefault="00BA5173" w:rsidP="00BA5173">
      <w:pPr>
        <w:pStyle w:val="oancuaDanhsach"/>
        <w:numPr>
          <w:ilvl w:val="2"/>
          <w:numId w:val="7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Lặp lại x – 1 và x + 1 mà lớn hơn</w:t>
      </w:r>
    </w:p>
    <w:p w14:paraId="71A05BF7" w14:textId="77777777" w:rsidR="00BA5173" w:rsidRDefault="00BA5173" w:rsidP="00BA517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Vấn đề ở đây là thuật toán này sẽ thường xuyên bị kẹt tại chỗ Local minimum, thay vì Global minimum.Vì vậy TT Simulated Annealing sẽ giúp việc đó là sẽ chọn được và chấp nhận Global minimum thay vì Local minimum</w:t>
      </w:r>
    </w:p>
    <w:p w14:paraId="2FF505D2" w14:textId="77777777" w:rsidR="00BA5173" w:rsidRDefault="00BA5173" w:rsidP="00BA5173">
      <w:pPr>
        <w:spacing w:before="100" w:beforeAutospacing="1" w:after="100" w:afterAutospacing="1" w:line="240" w:lineRule="auto"/>
        <w:rPr>
          <w:rFonts w:ascii="Times New Roman" w:eastAsia="Times New Roman" w:hAnsi="Times New Roman" w:cs="Times New Roman"/>
          <w:b/>
          <w:bCs/>
        </w:rPr>
      </w:pPr>
      <w:r w:rsidRPr="001A1BD9">
        <w:rPr>
          <w:rFonts w:ascii="Times New Roman" w:eastAsia="Times New Roman" w:hAnsi="Times New Roman" w:cs="Times New Roman"/>
          <w:b/>
          <w:bCs/>
        </w:rPr>
        <w:t xml:space="preserve"> Giải thích code</w:t>
      </w:r>
    </w:p>
    <w:p w14:paraId="65ED2320"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569CD6"/>
          <w:sz w:val="19"/>
          <w:szCs w:val="19"/>
        </w:rPr>
        <w:t>def</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classic</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p>
    <w:p w14:paraId="55697AA9"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C586C0"/>
          <w:sz w:val="19"/>
          <w:szCs w:val="19"/>
        </w:rPr>
        <w:t>return</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B5CEA8"/>
          <w:sz w:val="19"/>
          <w:szCs w:val="19"/>
        </w:rPr>
        <w:t>1</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4EC9B0"/>
          <w:sz w:val="19"/>
          <w:szCs w:val="19"/>
        </w:rPr>
        <w:t>math</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DCDCAA"/>
          <w:sz w:val="19"/>
          <w:szCs w:val="19"/>
        </w:rPr>
        <w:t>log</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B5CEA8"/>
          <w:sz w:val="19"/>
          <w:szCs w:val="19"/>
        </w:rPr>
        <w:t>1</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p>
    <w:p w14:paraId="4A937EC9"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569CD6"/>
          <w:sz w:val="19"/>
          <w:szCs w:val="19"/>
        </w:rPr>
        <w:t>def</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fast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p>
    <w:p w14:paraId="1773B33F"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C586C0"/>
          <w:sz w:val="19"/>
          <w:szCs w:val="19"/>
        </w:rPr>
        <w:t>return</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B5CEA8"/>
          <w:sz w:val="19"/>
          <w:szCs w:val="19"/>
        </w:rPr>
        <w:t>1</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B5CEA8"/>
          <w:sz w:val="19"/>
          <w:szCs w:val="19"/>
        </w:rPr>
        <w:t>1</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p>
    <w:p w14:paraId="4CB043A4"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569CD6"/>
          <w:sz w:val="19"/>
          <w:szCs w:val="19"/>
        </w:rPr>
        <w:t>def</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exponential</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a</w:t>
      </w:r>
      <w:r w:rsidRPr="001A1BD9">
        <w:rPr>
          <w:rFonts w:ascii="Consolas" w:eastAsia="Times New Roman" w:hAnsi="Consolas" w:cs="Times New Roman"/>
          <w:color w:val="CCCCCC"/>
          <w:sz w:val="19"/>
          <w:szCs w:val="19"/>
        </w:rPr>
        <w:t>):</w:t>
      </w:r>
    </w:p>
    <w:p w14:paraId="211FB68F"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C586C0"/>
          <w:sz w:val="19"/>
          <w:szCs w:val="19"/>
        </w:rPr>
        <w:t>if</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a</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&lt;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B5CEA8"/>
          <w:sz w:val="19"/>
          <w:szCs w:val="19"/>
        </w:rPr>
        <w:t>0.8</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569CD6"/>
          <w:sz w:val="19"/>
          <w:szCs w:val="19"/>
        </w:rPr>
        <w:t>or</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a</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&gt;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B5CEA8"/>
          <w:sz w:val="19"/>
          <w:szCs w:val="19"/>
        </w:rPr>
        <w:t>1</w:t>
      </w:r>
      <w:r w:rsidRPr="001A1BD9">
        <w:rPr>
          <w:rFonts w:ascii="Consolas" w:eastAsia="Times New Roman" w:hAnsi="Consolas" w:cs="Times New Roman"/>
          <w:color w:val="CCCCCC"/>
          <w:sz w:val="19"/>
          <w:szCs w:val="19"/>
        </w:rPr>
        <w:t>:</w:t>
      </w:r>
    </w:p>
    <w:p w14:paraId="58AB4678"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print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CE9178"/>
          <w:sz w:val="19"/>
          <w:szCs w:val="19"/>
        </w:rPr>
        <w:t>'Improper a parameter. nằm trong khoảng 0.8 và 1 '</w:t>
      </w:r>
      <w:r w:rsidRPr="001A1BD9">
        <w:rPr>
          <w:rFonts w:ascii="Consolas" w:eastAsia="Times New Roman" w:hAnsi="Consolas" w:cs="Times New Roman"/>
          <w:color w:val="CCCCCC"/>
          <w:sz w:val="19"/>
          <w:szCs w:val="19"/>
        </w:rPr>
        <w:t>)</w:t>
      </w:r>
    </w:p>
    <w:p w14:paraId="3DBB3E1D"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C586C0"/>
          <w:sz w:val="19"/>
          <w:szCs w:val="19"/>
        </w:rPr>
        <w:t>return</w:t>
      </w:r>
    </w:p>
    <w:p w14:paraId="534AB42D"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C586C0"/>
          <w:sz w:val="19"/>
          <w:szCs w:val="19"/>
        </w:rPr>
        <w:t>return</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a</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9CDCFE"/>
          <w:sz w:val="19"/>
          <w:szCs w:val="19"/>
        </w:rPr>
        <w:t>(t)</w:t>
      </w:r>
      <w:r w:rsidRPr="001A1BD9">
        <w:rPr>
          <w:rFonts w:ascii="Consolas" w:eastAsia="Times New Roman" w:hAnsi="Consolas" w:cs="Times New Roman"/>
          <w:color w:val="CCCCCC"/>
          <w:sz w:val="19"/>
          <w:szCs w:val="1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3714"/>
        <w:gridCol w:w="1359"/>
      </w:tblGrid>
      <w:tr w:rsidR="00BA5173" w:rsidRPr="001A1BD9" w14:paraId="79573847" w14:textId="77777777" w:rsidTr="00BE2DDB">
        <w:trPr>
          <w:tblHeader/>
          <w:tblCellSpacing w:w="15" w:type="dxa"/>
        </w:trPr>
        <w:tc>
          <w:tcPr>
            <w:tcW w:w="0" w:type="auto"/>
            <w:vAlign w:val="center"/>
            <w:hideMark/>
          </w:tcPr>
          <w:p w14:paraId="73EF13C9" w14:textId="77777777" w:rsidR="00BA5173" w:rsidRPr="001A1BD9" w:rsidRDefault="00BA5173" w:rsidP="00BE2DDB">
            <w:pPr>
              <w:spacing w:line="240" w:lineRule="auto"/>
              <w:jc w:val="center"/>
              <w:rPr>
                <w:rFonts w:ascii="Times New Roman" w:eastAsia="Times New Roman" w:hAnsi="Times New Roman" w:cs="Times New Roman"/>
                <w:b/>
                <w:bCs/>
              </w:rPr>
            </w:pPr>
            <w:r w:rsidRPr="001A1BD9">
              <w:rPr>
                <w:rFonts w:ascii="Times New Roman" w:eastAsia="Times New Roman" w:hAnsi="Times New Roman" w:cs="Times New Roman"/>
                <w:b/>
                <w:bCs/>
              </w:rPr>
              <w:t>Hàm</w:t>
            </w:r>
          </w:p>
        </w:tc>
        <w:tc>
          <w:tcPr>
            <w:tcW w:w="0" w:type="auto"/>
            <w:vAlign w:val="center"/>
            <w:hideMark/>
          </w:tcPr>
          <w:p w14:paraId="35D7065F" w14:textId="77777777" w:rsidR="00BA5173" w:rsidRPr="001A1BD9" w:rsidRDefault="00BA5173" w:rsidP="00BE2DDB">
            <w:pPr>
              <w:spacing w:line="240" w:lineRule="auto"/>
              <w:jc w:val="center"/>
              <w:rPr>
                <w:rFonts w:ascii="Times New Roman" w:eastAsia="Times New Roman" w:hAnsi="Times New Roman" w:cs="Times New Roman"/>
                <w:b/>
                <w:bCs/>
              </w:rPr>
            </w:pPr>
            <w:r w:rsidRPr="001A1BD9">
              <w:rPr>
                <w:rFonts w:ascii="Times New Roman" w:eastAsia="Times New Roman" w:hAnsi="Times New Roman" w:cs="Times New Roman"/>
                <w:b/>
                <w:bCs/>
              </w:rPr>
              <w:t>Mô tả</w:t>
            </w:r>
          </w:p>
        </w:tc>
        <w:tc>
          <w:tcPr>
            <w:tcW w:w="0" w:type="auto"/>
            <w:vAlign w:val="center"/>
            <w:hideMark/>
          </w:tcPr>
          <w:p w14:paraId="151C4A33" w14:textId="77777777" w:rsidR="00BA5173" w:rsidRPr="001A1BD9" w:rsidRDefault="00BA5173" w:rsidP="00BE2DDB">
            <w:pPr>
              <w:spacing w:line="240" w:lineRule="auto"/>
              <w:jc w:val="center"/>
              <w:rPr>
                <w:rFonts w:ascii="Times New Roman" w:eastAsia="Times New Roman" w:hAnsi="Times New Roman" w:cs="Times New Roman"/>
                <w:b/>
                <w:bCs/>
              </w:rPr>
            </w:pPr>
            <w:r w:rsidRPr="001A1BD9">
              <w:rPr>
                <w:rFonts w:ascii="Times New Roman" w:eastAsia="Times New Roman" w:hAnsi="Times New Roman" w:cs="Times New Roman"/>
                <w:b/>
                <w:bCs/>
              </w:rPr>
              <w:t>Tốc độ giảm</w:t>
            </w:r>
          </w:p>
        </w:tc>
      </w:tr>
      <w:tr w:rsidR="00BA5173" w:rsidRPr="001A1BD9" w14:paraId="775420EA" w14:textId="77777777" w:rsidTr="00BE2DDB">
        <w:trPr>
          <w:tblCellSpacing w:w="15" w:type="dxa"/>
        </w:trPr>
        <w:tc>
          <w:tcPr>
            <w:tcW w:w="0" w:type="auto"/>
            <w:vAlign w:val="center"/>
            <w:hideMark/>
          </w:tcPr>
          <w:p w14:paraId="2216ED03" w14:textId="77777777" w:rsidR="00BA5173" w:rsidRPr="001A1BD9" w:rsidRDefault="00BA5173" w:rsidP="00BE2DDB">
            <w:pPr>
              <w:spacing w:line="240" w:lineRule="auto"/>
              <w:rPr>
                <w:rFonts w:ascii="Times New Roman" w:eastAsia="Times New Roman" w:hAnsi="Times New Roman" w:cs="Times New Roman"/>
              </w:rPr>
            </w:pPr>
            <w:r w:rsidRPr="001A1BD9">
              <w:rPr>
                <w:rFonts w:ascii="Courier New" w:eastAsia="Times New Roman" w:hAnsi="Courier New" w:cs="Courier New"/>
                <w:sz w:val="20"/>
                <w:szCs w:val="20"/>
              </w:rPr>
              <w:t>classic</w:t>
            </w:r>
          </w:p>
        </w:tc>
        <w:tc>
          <w:tcPr>
            <w:tcW w:w="0" w:type="auto"/>
            <w:vAlign w:val="center"/>
            <w:hideMark/>
          </w:tcPr>
          <w:p w14:paraId="648F513F"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Giảm theo logarit</w:t>
            </w:r>
          </w:p>
        </w:tc>
        <w:tc>
          <w:tcPr>
            <w:tcW w:w="0" w:type="auto"/>
            <w:vAlign w:val="center"/>
            <w:hideMark/>
          </w:tcPr>
          <w:p w14:paraId="692CD0D3"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Chậm</w:t>
            </w:r>
          </w:p>
        </w:tc>
      </w:tr>
      <w:tr w:rsidR="00BA5173" w:rsidRPr="001A1BD9" w14:paraId="6AEF11BA" w14:textId="77777777" w:rsidTr="00BE2DDB">
        <w:trPr>
          <w:tblCellSpacing w:w="15" w:type="dxa"/>
        </w:trPr>
        <w:tc>
          <w:tcPr>
            <w:tcW w:w="0" w:type="auto"/>
            <w:vAlign w:val="center"/>
            <w:hideMark/>
          </w:tcPr>
          <w:p w14:paraId="717FB148" w14:textId="77777777" w:rsidR="00BA5173" w:rsidRPr="001A1BD9" w:rsidRDefault="00BA5173" w:rsidP="00BE2DDB">
            <w:pPr>
              <w:spacing w:line="240" w:lineRule="auto"/>
              <w:rPr>
                <w:rFonts w:ascii="Times New Roman" w:eastAsia="Times New Roman" w:hAnsi="Times New Roman" w:cs="Times New Roman"/>
              </w:rPr>
            </w:pPr>
            <w:r w:rsidRPr="001A1BD9">
              <w:rPr>
                <w:rFonts w:ascii="Courier New" w:eastAsia="Times New Roman" w:hAnsi="Courier New" w:cs="Courier New"/>
                <w:sz w:val="20"/>
                <w:szCs w:val="20"/>
              </w:rPr>
              <w:t>fast</w:t>
            </w:r>
          </w:p>
        </w:tc>
        <w:tc>
          <w:tcPr>
            <w:tcW w:w="0" w:type="auto"/>
            <w:vAlign w:val="center"/>
            <w:hideMark/>
          </w:tcPr>
          <w:p w14:paraId="4AC11629"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Giảm nhanh tuyến tính</w:t>
            </w:r>
          </w:p>
        </w:tc>
        <w:tc>
          <w:tcPr>
            <w:tcW w:w="0" w:type="auto"/>
            <w:vAlign w:val="center"/>
            <w:hideMark/>
          </w:tcPr>
          <w:p w14:paraId="6C7BF83C"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Nhanh nhất</w:t>
            </w:r>
          </w:p>
        </w:tc>
      </w:tr>
      <w:tr w:rsidR="00BA5173" w:rsidRPr="001A1BD9" w14:paraId="5A713AD5" w14:textId="77777777" w:rsidTr="00BE2DDB">
        <w:trPr>
          <w:tblCellSpacing w:w="15" w:type="dxa"/>
        </w:trPr>
        <w:tc>
          <w:tcPr>
            <w:tcW w:w="0" w:type="auto"/>
            <w:vAlign w:val="center"/>
            <w:hideMark/>
          </w:tcPr>
          <w:p w14:paraId="7087F731" w14:textId="77777777" w:rsidR="00BA5173" w:rsidRPr="001A1BD9" w:rsidRDefault="00BA5173" w:rsidP="00BE2DDB">
            <w:pPr>
              <w:spacing w:line="240" w:lineRule="auto"/>
              <w:rPr>
                <w:rFonts w:ascii="Times New Roman" w:eastAsia="Times New Roman" w:hAnsi="Times New Roman" w:cs="Times New Roman"/>
              </w:rPr>
            </w:pPr>
            <w:r w:rsidRPr="001A1BD9">
              <w:rPr>
                <w:rFonts w:ascii="Courier New" w:eastAsia="Times New Roman" w:hAnsi="Courier New" w:cs="Courier New"/>
                <w:sz w:val="20"/>
                <w:szCs w:val="20"/>
              </w:rPr>
              <w:t>exponential</w:t>
            </w:r>
          </w:p>
        </w:tc>
        <w:tc>
          <w:tcPr>
            <w:tcW w:w="0" w:type="auto"/>
            <w:vAlign w:val="center"/>
            <w:hideMark/>
          </w:tcPr>
          <w:p w14:paraId="2B22FEED"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Giảm theo hàm mũ với hệ số ( a ) (0.8–1)</w:t>
            </w:r>
          </w:p>
        </w:tc>
        <w:tc>
          <w:tcPr>
            <w:tcW w:w="0" w:type="auto"/>
            <w:vAlign w:val="center"/>
            <w:hideMark/>
          </w:tcPr>
          <w:p w14:paraId="789A81C4" w14:textId="77777777" w:rsidR="00BA5173" w:rsidRPr="001A1BD9" w:rsidRDefault="00BA5173" w:rsidP="00BE2DDB">
            <w:pPr>
              <w:spacing w:line="240" w:lineRule="auto"/>
              <w:rPr>
                <w:rFonts w:ascii="Times New Roman" w:eastAsia="Times New Roman" w:hAnsi="Times New Roman" w:cs="Times New Roman"/>
              </w:rPr>
            </w:pPr>
            <w:r w:rsidRPr="001A1BD9">
              <w:rPr>
                <w:rFonts w:ascii="Times New Roman" w:eastAsia="Times New Roman" w:hAnsi="Times New Roman" w:cs="Times New Roman"/>
              </w:rPr>
              <w:t>Linh hoạt nhất</w:t>
            </w:r>
          </w:p>
        </w:tc>
      </w:tr>
    </w:tbl>
    <w:p w14:paraId="44EAD652" w14:textId="77777777" w:rsidR="00BA5173" w:rsidRPr="001A1BD9" w:rsidRDefault="00BA5173" w:rsidP="00BA5173">
      <w:pPr>
        <w:shd w:val="clear" w:color="auto" w:fill="1F1F1F"/>
        <w:spacing w:line="285" w:lineRule="atLeast"/>
        <w:rPr>
          <w:rFonts w:ascii="Consolas" w:eastAsia="Times New Roman" w:hAnsi="Consolas" w:cs="Times New Roman"/>
          <w:color w:val="CCCCCC"/>
          <w:sz w:val="19"/>
          <w:szCs w:val="19"/>
        </w:rPr>
      </w:pPr>
      <w:r w:rsidRPr="001A1BD9">
        <w:rPr>
          <w:rFonts w:ascii="Consolas" w:eastAsia="Times New Roman" w:hAnsi="Consolas" w:cs="Times New Roman"/>
          <w:color w:val="569CD6"/>
          <w:sz w:val="19"/>
          <w:szCs w:val="19"/>
        </w:rPr>
        <w:t>def</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simulated_annealing</w:t>
      </w:r>
      <w:r w:rsidRPr="001A1BD9">
        <w:rPr>
          <w:rFonts w:ascii="Consolas" w:eastAsia="Times New Roman" w:hAnsi="Consolas" w:cs="Times New Roman"/>
          <w:color w:val="CCCCCC"/>
          <w:sz w:val="19"/>
          <w:szCs w:val="19"/>
        </w:rPr>
        <w:t>(</w:t>
      </w:r>
      <w:r w:rsidRPr="001A1BD9">
        <w:rPr>
          <w:rFonts w:ascii="Consolas" w:eastAsia="Times New Roman" w:hAnsi="Consolas" w:cs="Times New Roman"/>
          <w:color w:val="9CDCFE"/>
          <w:sz w:val="19"/>
          <w:szCs w:val="19"/>
        </w:rPr>
        <w:t>board</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t0</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B5CEA8"/>
          <w:sz w:val="19"/>
          <w:szCs w:val="19"/>
        </w:rPr>
        <w:t>20</w:t>
      </w:r>
      <w:r w:rsidRPr="001A1BD9">
        <w:rPr>
          <w:rFonts w:ascii="Consolas" w:eastAsia="Times New Roman" w:hAnsi="Consolas" w:cs="Times New Roman"/>
          <w:color w:val="CCCCCC"/>
          <w:sz w:val="19"/>
          <w:szCs w:val="19"/>
        </w:rPr>
        <w:t xml:space="preserve"> , </w:t>
      </w:r>
      <w:r w:rsidRPr="001A1BD9">
        <w:rPr>
          <w:rFonts w:ascii="Consolas" w:eastAsia="Times New Roman" w:hAnsi="Consolas" w:cs="Times New Roman"/>
          <w:color w:val="9CDCFE"/>
          <w:sz w:val="19"/>
          <w:szCs w:val="19"/>
        </w:rPr>
        <w:t>a</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B5CEA8"/>
          <w:sz w:val="19"/>
          <w:szCs w:val="19"/>
        </w:rPr>
        <w:t>0.99</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ep</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B5CEA8"/>
          <w:sz w:val="19"/>
          <w:szCs w:val="19"/>
        </w:rPr>
        <w:t>0.01</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schedule</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CDCAA"/>
          <w:sz w:val="19"/>
          <w:szCs w:val="19"/>
        </w:rPr>
        <w:t>exponential</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9CDCFE"/>
          <w:sz w:val="19"/>
          <w:szCs w:val="19"/>
        </w:rPr>
        <w:t>verb</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D4D4D4"/>
          <w:sz w:val="19"/>
          <w:szCs w:val="19"/>
        </w:rPr>
        <w:t>=</w:t>
      </w:r>
      <w:r w:rsidRPr="001A1BD9">
        <w:rPr>
          <w:rFonts w:ascii="Consolas" w:eastAsia="Times New Roman" w:hAnsi="Consolas" w:cs="Times New Roman"/>
          <w:color w:val="CCCCCC"/>
          <w:sz w:val="19"/>
          <w:szCs w:val="19"/>
        </w:rPr>
        <w:t xml:space="preserve"> </w:t>
      </w:r>
      <w:r w:rsidRPr="001A1BD9">
        <w:rPr>
          <w:rFonts w:ascii="Consolas" w:eastAsia="Times New Roman" w:hAnsi="Consolas" w:cs="Times New Roman"/>
          <w:color w:val="4FC1FF"/>
          <w:sz w:val="19"/>
          <w:szCs w:val="19"/>
        </w:rPr>
        <w:t>False</w:t>
      </w:r>
      <w:r w:rsidRPr="001A1BD9">
        <w:rPr>
          <w:rFonts w:ascii="Consolas" w:eastAsia="Times New Roman" w:hAnsi="Consolas" w:cs="Times New Roman"/>
          <w:color w:val="CCCCCC"/>
          <w:sz w:val="19"/>
          <w:szCs w:val="19"/>
        </w:rPr>
        <w:t>):</w:t>
      </w:r>
    </w:p>
    <w:p w14:paraId="002CD292" w14:textId="77777777" w:rsidR="00BA5173" w:rsidRDefault="00BA5173" w:rsidP="00BA5173">
      <w:pPr>
        <w:pStyle w:val="ThngthngWeb"/>
      </w:pPr>
      <w:r>
        <w:rPr>
          <w:rStyle w:val="Manh"/>
          <w:rFonts w:eastAsiaTheme="majorEastAsia"/>
        </w:rPr>
        <w:t>Mục đích:</w:t>
      </w:r>
      <w:r>
        <w:t xml:space="preserve"> Tìm cách đặt N quân hậu sao cho không quân nào ăn nhau,</w:t>
      </w:r>
      <w:r>
        <w:br/>
        <w:t>bằng cách di chuyển ngẫu nhiên và giảm dần “nhiệt độ” qua thời gian.</w:t>
      </w:r>
    </w:p>
    <w:p w14:paraId="5296E927" w14:textId="77777777" w:rsidR="00BA5173" w:rsidRDefault="00BA5173" w:rsidP="00BA5173">
      <w:pPr>
        <w:pStyle w:val="ThngthngWeb"/>
      </w:pPr>
      <w:r>
        <w:rPr>
          <w:rStyle w:val="Manh"/>
          <w:rFonts w:eastAsiaTheme="majorEastAsia"/>
        </w:rPr>
        <w:t>Bước hoạt động:</w:t>
      </w:r>
    </w:p>
    <w:p w14:paraId="027B6D44" w14:textId="77777777" w:rsidR="00BA5173" w:rsidRDefault="00BA5173" w:rsidP="00BA5173">
      <w:pPr>
        <w:pStyle w:val="ThngthngWeb"/>
        <w:numPr>
          <w:ilvl w:val="0"/>
          <w:numId w:val="81"/>
        </w:numPr>
        <w:spacing w:before="100" w:beforeAutospacing="1" w:after="100" w:afterAutospacing="1" w:line="240" w:lineRule="auto"/>
      </w:pPr>
      <w:r>
        <w:t>Khởi tạo:</w:t>
      </w:r>
    </w:p>
    <w:p w14:paraId="541B8160"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board</w:t>
      </w:r>
      <w:r>
        <w:t>: trạng thái bàn cờ ban đầu.</w:t>
      </w:r>
    </w:p>
    <w:p w14:paraId="3E3F1825"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t0</w:t>
      </w:r>
      <w:r>
        <w:t>: nhiệt độ ban đầu (cao → chấp nhận thay đổi “xấu” nhiều).</w:t>
      </w:r>
    </w:p>
    <w:p w14:paraId="158E0CE0"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a</w:t>
      </w:r>
      <w:r>
        <w:t>: hệ số giảm nhiệt (dùng với exponential schedule).</w:t>
      </w:r>
    </w:p>
    <w:p w14:paraId="0590A128"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ep</w:t>
      </w:r>
      <w:r>
        <w:t>: ngưỡng dừng khi nhiệt độ quá thấp.</w:t>
      </w:r>
    </w:p>
    <w:p w14:paraId="18831C5A"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schedule</w:t>
      </w:r>
      <w:r>
        <w:t>: hàm điều khiển tốc độ giảm nhiệt.</w:t>
      </w:r>
    </w:p>
    <w:p w14:paraId="78E37199" w14:textId="77777777" w:rsidR="00BA5173" w:rsidRDefault="00BA5173" w:rsidP="00BA5173">
      <w:pPr>
        <w:pStyle w:val="ThngthngWeb"/>
        <w:numPr>
          <w:ilvl w:val="0"/>
          <w:numId w:val="81"/>
        </w:numPr>
        <w:spacing w:before="100" w:beforeAutospacing="1" w:after="100" w:afterAutospacing="1" w:line="240" w:lineRule="auto"/>
      </w:pPr>
      <w:r>
        <w:t xml:space="preserve">Lặp cho đến khi nhiệt độ </w:t>
      </w:r>
      <m:oMath>
        <m:r>
          <w:rPr>
            <w:rFonts w:ascii="Cambria Math" w:hAnsi="Cambria Math"/>
          </w:rPr>
          <m:t>T&lt;ϵ</m:t>
        </m:r>
      </m:oMath>
      <w:r>
        <w:t>:</w:t>
      </w:r>
    </w:p>
    <w:p w14:paraId="4889F0AB" w14:textId="77777777" w:rsidR="00BA5173" w:rsidRDefault="00BA5173" w:rsidP="00BA5173">
      <w:pPr>
        <w:pStyle w:val="ThngthngWeb"/>
        <w:numPr>
          <w:ilvl w:val="1"/>
          <w:numId w:val="81"/>
        </w:numPr>
        <w:spacing w:before="100" w:beforeAutospacing="1" w:after="100" w:afterAutospacing="1" w:line="240" w:lineRule="auto"/>
      </w:pPr>
      <w:r>
        <w:t xml:space="preserve">Tính </w:t>
      </w:r>
      <w:r>
        <w:rPr>
          <w:rStyle w:val="MaHTML"/>
          <w:rFonts w:eastAsiaTheme="majorEastAsia"/>
        </w:rPr>
        <w:t>T</w:t>
      </w:r>
      <w:r>
        <w:t xml:space="preserve"> theo schedule được chọn.</w:t>
      </w:r>
    </w:p>
    <w:p w14:paraId="6EE2B426" w14:textId="77777777" w:rsidR="00BA5173" w:rsidRDefault="00BA5173" w:rsidP="00BA5173">
      <w:pPr>
        <w:pStyle w:val="ThngthngWeb"/>
        <w:numPr>
          <w:ilvl w:val="1"/>
          <w:numId w:val="81"/>
        </w:numPr>
        <w:spacing w:before="100" w:beforeAutospacing="1" w:after="100" w:afterAutospacing="1" w:line="240" w:lineRule="auto"/>
      </w:pPr>
      <w:r>
        <w:t>Sinh tất cả láng giềng của bàn cờ hiện tại.</w:t>
      </w:r>
    </w:p>
    <w:p w14:paraId="0A260274" w14:textId="77777777" w:rsidR="00BA5173" w:rsidRDefault="00BA5173" w:rsidP="00BA5173">
      <w:pPr>
        <w:pStyle w:val="ThngthngWeb"/>
        <w:numPr>
          <w:ilvl w:val="1"/>
          <w:numId w:val="81"/>
        </w:numPr>
        <w:spacing w:before="100" w:beforeAutospacing="1" w:after="100" w:afterAutospacing="1" w:line="240" w:lineRule="auto"/>
      </w:pPr>
      <w:r>
        <w:t>Chọn ngẫu nhiên 1 láng giềng (</w:t>
      </w:r>
      <w:r>
        <w:rPr>
          <w:rStyle w:val="MaHTML"/>
          <w:rFonts w:eastAsiaTheme="majorEastAsia"/>
        </w:rPr>
        <w:t>next</w:t>
      </w:r>
      <w:r>
        <w:t>).</w:t>
      </w:r>
    </w:p>
    <w:p w14:paraId="6F38DE4D" w14:textId="77777777" w:rsidR="00BA5173" w:rsidRDefault="00BA5173" w:rsidP="00BA5173">
      <w:pPr>
        <w:pStyle w:val="ThngthngWeb"/>
        <w:numPr>
          <w:ilvl w:val="1"/>
          <w:numId w:val="81"/>
        </w:numPr>
        <w:spacing w:before="100" w:beforeAutospacing="1" w:after="100" w:afterAutospacing="1" w:line="240" w:lineRule="auto"/>
      </w:pPr>
      <w:r>
        <w:t xml:space="preserve">Tính </w:t>
      </w:r>
      <m:oMath>
        <m:r>
          <w:rPr>
            <w:rFonts w:ascii="Cambria Math" w:hAnsi="Cambria Math"/>
          </w:rPr>
          <m:t>e=</m:t>
        </m:r>
        <m:r>
          <m:rPr>
            <m:nor/>
          </m:rPr>
          <m:t>conflicts(current)</m:t>
        </m:r>
        <m:r>
          <w:rPr>
            <w:rFonts w:ascii="Cambria Math" w:hAnsi="Cambria Math"/>
          </w:rPr>
          <m:t>-</m:t>
        </m:r>
        <m:r>
          <m:rPr>
            <m:nor/>
          </m:rPr>
          <m:t>conflicts(next)</m:t>
        </m:r>
      </m:oMath>
    </w:p>
    <w:p w14:paraId="73B518B8" w14:textId="77777777" w:rsidR="00BA5173" w:rsidRDefault="00BA5173" w:rsidP="00BA5173">
      <w:pPr>
        <w:pStyle w:val="ThngthngWeb"/>
        <w:numPr>
          <w:ilvl w:val="2"/>
          <w:numId w:val="81"/>
        </w:numPr>
        <w:spacing w:before="100" w:beforeAutospacing="1" w:after="100" w:afterAutospacing="1" w:line="240" w:lineRule="auto"/>
      </w:pPr>
      <w:r>
        <w:t xml:space="preserve">Nếu </w:t>
      </w:r>
      <m:oMath>
        <m:r>
          <w:rPr>
            <w:rFonts w:ascii="Cambria Math" w:hAnsi="Cambria Math"/>
          </w:rPr>
          <m:t>e&gt;0</m:t>
        </m:r>
      </m:oMath>
      <w:r>
        <w:t>: nhận ngay (tốt hơn).</w:t>
      </w:r>
    </w:p>
    <w:p w14:paraId="058248A7" w14:textId="77777777" w:rsidR="00BA5173" w:rsidRDefault="00BA5173" w:rsidP="00BA5173">
      <w:pPr>
        <w:pStyle w:val="ThngthngWeb"/>
        <w:numPr>
          <w:ilvl w:val="2"/>
          <w:numId w:val="81"/>
        </w:numPr>
        <w:spacing w:before="100" w:beforeAutospacing="1" w:after="100" w:afterAutospacing="1" w:line="240" w:lineRule="auto"/>
      </w:pPr>
      <w:r>
        <w:t xml:space="preserve">Nếu </w:t>
      </w:r>
      <m:oMath>
        <m:r>
          <w:rPr>
            <w:rFonts w:ascii="Cambria Math" w:hAnsi="Cambria Math"/>
          </w:rPr>
          <m:t>e&lt;0</m:t>
        </m:r>
      </m:oMath>
      <w:r>
        <w:t xml:space="preserve">: vẫn có </w:t>
      </w:r>
      <w:r>
        <w:rPr>
          <w:rStyle w:val="Manh"/>
          <w:rFonts w:eastAsiaTheme="majorEastAsia"/>
        </w:rPr>
        <w:t>xác suất</w:t>
      </w:r>
      <w:r>
        <w:t xml:space="preserve"> </w:t>
      </w:r>
      <m:oMath>
        <m:sSup>
          <m:sSupPr>
            <m:ctrlPr>
              <w:rPr>
                <w:rFonts w:ascii="Cambria Math" w:hAnsi="Cambria Math"/>
              </w:rPr>
            </m:ctrlPr>
          </m:sSupPr>
          <m:e>
            <m:r>
              <w:rPr>
                <w:rFonts w:ascii="Cambria Math" w:hAnsi="Cambria Math"/>
              </w:rPr>
              <m:t>e</m:t>
            </m:r>
          </m:e>
          <m:sup>
            <m:r>
              <w:rPr>
                <w:rFonts w:ascii="Cambria Math" w:hAnsi="Cambria Math"/>
              </w:rPr>
              <m:t>(e</m:t>
            </m:r>
            <m:r>
              <m:rPr>
                <m:sty m:val="p"/>
              </m:rPr>
              <w:rPr>
                <w:rFonts w:ascii="Cambria Math" w:hAnsi="Cambria Math"/>
              </w:rPr>
              <m:t>/</m:t>
            </m:r>
            <m:r>
              <w:rPr>
                <w:rFonts w:ascii="Cambria Math" w:hAnsi="Cambria Math"/>
              </w:rPr>
              <m:t>T)</m:t>
            </m:r>
          </m:sup>
        </m:sSup>
      </m:oMath>
      <w:r>
        <w:t>để chấp nhận (tức là chấp nhận xấu hơn).</w:t>
      </w:r>
    </w:p>
    <w:p w14:paraId="7229E13E" w14:textId="77777777" w:rsidR="00BA5173" w:rsidRDefault="00BA5173" w:rsidP="00BA5173">
      <w:pPr>
        <w:pStyle w:val="ThngthngWeb"/>
        <w:numPr>
          <w:ilvl w:val="1"/>
          <w:numId w:val="81"/>
        </w:numPr>
        <w:spacing w:before="100" w:beforeAutospacing="1" w:after="100" w:afterAutospacing="1" w:line="240" w:lineRule="auto"/>
      </w:pPr>
      <w:r>
        <w:t>Khi nhiệt độ đủ thấp (</w:t>
      </w:r>
      <w:r>
        <w:rPr>
          <w:rStyle w:val="MaHTML"/>
          <w:rFonts w:eastAsiaTheme="majorEastAsia"/>
        </w:rPr>
        <w:t>T &lt; ep</w:t>
      </w:r>
      <w:r>
        <w:t>), dừng lại.</w:t>
      </w:r>
    </w:p>
    <w:p w14:paraId="4BB2F8AA" w14:textId="77777777" w:rsidR="00BA5173" w:rsidRDefault="00BA5173" w:rsidP="00BA5173">
      <w:pPr>
        <w:pStyle w:val="ThngthngWeb"/>
        <w:numPr>
          <w:ilvl w:val="0"/>
          <w:numId w:val="81"/>
        </w:numPr>
        <w:spacing w:before="100" w:beforeAutospacing="1" w:after="100" w:afterAutospacing="1" w:line="240" w:lineRule="auto"/>
      </w:pPr>
      <w:r>
        <w:t>Trả về:</w:t>
      </w:r>
    </w:p>
    <w:p w14:paraId="2BFA7663"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[True, board]</w:t>
      </w:r>
      <w:r>
        <w:t xml:space="preserve"> nếu tìm được lời giải hoàn hảo.</w:t>
      </w:r>
    </w:p>
    <w:p w14:paraId="429C8BA2" w14:textId="77777777" w:rsidR="00BA5173" w:rsidRDefault="00BA5173" w:rsidP="00BA5173">
      <w:pPr>
        <w:pStyle w:val="ThngthngWeb"/>
        <w:numPr>
          <w:ilvl w:val="1"/>
          <w:numId w:val="81"/>
        </w:numPr>
        <w:spacing w:before="100" w:beforeAutospacing="1" w:after="100" w:afterAutospacing="1" w:line="240" w:lineRule="auto"/>
      </w:pPr>
      <w:r>
        <w:rPr>
          <w:rStyle w:val="MaHTML"/>
          <w:rFonts w:eastAsiaTheme="majorEastAsia"/>
        </w:rPr>
        <w:t>[False, board]</w:t>
      </w:r>
      <w:r>
        <w:t xml:space="preserve"> nếu dừng ở cực tiểu cục bộ</w:t>
      </w:r>
    </w:p>
    <w:p w14:paraId="0AA58D43" w14:textId="77777777" w:rsidR="00BA5173" w:rsidRDefault="00BA5173" w:rsidP="004349F4">
      <w:pPr>
        <w:pStyle w:val="u1"/>
      </w:pPr>
      <w:bookmarkStart w:id="25" w:name="_Toc211161288"/>
      <w:r>
        <w:t>Tham khảo</w:t>
      </w:r>
      <w:bookmarkEnd w:id="25"/>
    </w:p>
    <w:p w14:paraId="0C28FACA" w14:textId="77777777" w:rsidR="00BA5173" w:rsidRDefault="00BA5173" w:rsidP="00BA5173">
      <w:pPr>
        <w:spacing w:before="100" w:beforeAutospacing="1" w:after="100" w:afterAutospacing="1" w:line="240" w:lineRule="auto"/>
        <w:rPr>
          <w:rFonts w:ascii="Times New Roman" w:eastAsia="Times New Roman" w:hAnsi="Times New Roman" w:cs="Times New Roman"/>
          <w:b/>
          <w:bCs/>
        </w:rPr>
      </w:pPr>
      <w:hyperlink r:id="rId15" w:history="1">
        <w:r w:rsidRPr="001A1BD9">
          <w:rPr>
            <w:rStyle w:val="Siuktni"/>
            <w:rFonts w:ascii="Times New Roman" w:eastAsia="Times New Roman" w:hAnsi="Times New Roman" w:cs="Times New Roman"/>
            <w:b/>
            <w:bCs/>
          </w:rPr>
          <w:t>Implementation of Backtracking and Steepest Ascent Hill Climbing Algorithms on Ferry Scheduling in Lake Toba | IEEE Conference Publication | IEEE Xplore</w:t>
        </w:r>
      </w:hyperlink>
    </w:p>
    <w:p w14:paraId="1B29DABF" w14:textId="77777777" w:rsidR="00BA5173" w:rsidRDefault="00BA5173" w:rsidP="00BA5173">
      <w:pPr>
        <w:spacing w:before="100" w:beforeAutospacing="1" w:after="100" w:afterAutospacing="1" w:line="240" w:lineRule="auto"/>
        <w:rPr>
          <w:rFonts w:ascii="Times New Roman" w:eastAsia="Times New Roman" w:hAnsi="Times New Roman" w:cs="Times New Roman"/>
          <w:b/>
          <w:bCs/>
        </w:rPr>
      </w:pPr>
      <w:hyperlink r:id="rId16" w:history="1">
        <w:r w:rsidRPr="001A1BD9">
          <w:rPr>
            <w:rStyle w:val="Siuktni"/>
            <w:rFonts w:ascii="Times New Roman" w:eastAsia="Times New Roman" w:hAnsi="Times New Roman" w:cs="Times New Roman"/>
            <w:b/>
            <w:bCs/>
          </w:rPr>
          <w:t>Optimization Algorithms - 5. Stochastic Hill Climbing</w:t>
        </w:r>
      </w:hyperlink>
    </w:p>
    <w:p w14:paraId="2FB9902E" w14:textId="77777777" w:rsidR="00BA5173" w:rsidRPr="001A1BD9" w:rsidRDefault="00BA5173" w:rsidP="00BA5173">
      <w:pPr>
        <w:spacing w:before="100" w:beforeAutospacing="1" w:after="100" w:afterAutospacing="1" w:line="240" w:lineRule="auto"/>
        <w:rPr>
          <w:rFonts w:ascii="Times New Roman" w:eastAsia="Times New Roman" w:hAnsi="Times New Roman" w:cs="Times New Roman"/>
          <w:b/>
          <w:bCs/>
        </w:rPr>
      </w:pPr>
      <w:hyperlink r:id="rId17" w:history="1">
        <w:r w:rsidRPr="001A1BD9">
          <w:rPr>
            <w:rStyle w:val="Siuktni"/>
            <w:rFonts w:ascii="Times New Roman" w:eastAsia="Times New Roman" w:hAnsi="Times New Roman" w:cs="Times New Roman"/>
            <w:b/>
            <w:bCs/>
          </w:rPr>
          <w:t>[Tutorial] Simulated Annealing in Competitive Programming - Codeforces</w:t>
        </w:r>
      </w:hyperlink>
    </w:p>
    <w:p w14:paraId="7CDCF06D" w14:textId="77777777" w:rsidR="00BA5173" w:rsidRPr="004042DF" w:rsidRDefault="00BA5173" w:rsidP="00BA5173">
      <w:pPr>
        <w:spacing w:before="100" w:beforeAutospacing="1" w:after="100" w:afterAutospacing="1"/>
        <w:rPr>
          <w:rFonts w:ascii="Times New Roman" w:eastAsia="Times New Roman" w:hAnsi="Times New Roman" w:cs="Times New Roman"/>
        </w:rPr>
      </w:pPr>
    </w:p>
    <w:p w14:paraId="43007CE2" w14:textId="77777777" w:rsidR="00BA5173" w:rsidRPr="0079199B" w:rsidRDefault="00BA5173" w:rsidP="00BA5173">
      <w:pPr>
        <w:spacing w:before="100" w:beforeAutospacing="1" w:after="100" w:afterAutospacing="1"/>
        <w:rPr>
          <w:rFonts w:ascii="Times New Roman" w:eastAsia="Times New Roman" w:hAnsi="Times New Roman" w:cs="Times New Roman"/>
          <w:sz w:val="19"/>
          <w:szCs w:val="19"/>
        </w:rPr>
      </w:pPr>
    </w:p>
    <w:p w14:paraId="04C3CA8A" w14:textId="77777777" w:rsidR="00BA5173" w:rsidRPr="008E28E2" w:rsidRDefault="00BA5173" w:rsidP="00BA5173">
      <w:pPr>
        <w:spacing w:before="100" w:beforeAutospacing="1" w:after="100" w:afterAutospacing="1"/>
        <w:rPr>
          <w:rFonts w:ascii="Times New Roman" w:eastAsia="Times New Roman" w:hAnsi="Times New Roman" w:cs="Times New Roman"/>
          <w:b/>
          <w:bCs/>
        </w:rPr>
      </w:pPr>
    </w:p>
    <w:p w14:paraId="663DBAD7" w14:textId="77777777" w:rsidR="00BA5173" w:rsidRPr="008E28E2" w:rsidRDefault="00BA5173" w:rsidP="00BA5173"/>
    <w:p w14:paraId="6935B879" w14:textId="77777777" w:rsidR="00BA5173" w:rsidRDefault="00BA5173" w:rsidP="00BA5173">
      <w:pPr>
        <w:pStyle w:val="oancuaDanhsach"/>
        <w:ind w:left="1080"/>
        <w:rPr>
          <w:b/>
          <w:bCs/>
        </w:rPr>
      </w:pPr>
    </w:p>
    <w:p w14:paraId="4CF2E926" w14:textId="77777777" w:rsidR="00BA5173" w:rsidRDefault="00BA5173" w:rsidP="00BA5173">
      <w:pPr>
        <w:pStyle w:val="oancuaDanhsach"/>
        <w:ind w:left="1080"/>
        <w:rPr>
          <w:b/>
          <w:bCs/>
        </w:rPr>
      </w:pPr>
    </w:p>
    <w:p w14:paraId="1DE745ED" w14:textId="77777777" w:rsidR="00BA5173" w:rsidRPr="00411720" w:rsidRDefault="00BA5173" w:rsidP="00BA5173">
      <w:pPr>
        <w:pStyle w:val="oancuaDanhsach"/>
        <w:ind w:left="1080"/>
        <w:rPr>
          <w:rFonts w:ascii="Aptos" w:hAnsi="Aptos"/>
        </w:rPr>
      </w:pPr>
    </w:p>
    <w:p w14:paraId="08B0973E" w14:textId="77777777" w:rsidR="00BA5173" w:rsidRPr="00ED7E46" w:rsidRDefault="00BA5173" w:rsidP="00BA5173">
      <w:pPr>
        <w:pStyle w:val="u1"/>
        <w:rPr>
          <w:lang w:val="en-US"/>
        </w:rPr>
      </w:pPr>
    </w:p>
    <w:sectPr w:rsidR="00BA5173" w:rsidRPr="00ED7E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05133" w14:textId="77777777" w:rsidR="00A85019" w:rsidRDefault="00A85019">
      <w:pPr>
        <w:spacing w:line="240" w:lineRule="auto"/>
      </w:pPr>
      <w:r>
        <w:separator/>
      </w:r>
    </w:p>
  </w:endnote>
  <w:endnote w:type="continuationSeparator" w:id="0">
    <w:p w14:paraId="2389D3DE" w14:textId="77777777" w:rsidR="00A85019" w:rsidRDefault="00A85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C3AD1" w14:textId="77777777" w:rsidR="00A85019" w:rsidRDefault="00A85019">
      <w:r>
        <w:separator/>
      </w:r>
    </w:p>
  </w:footnote>
  <w:footnote w:type="continuationSeparator" w:id="0">
    <w:p w14:paraId="4968ADCA" w14:textId="77777777" w:rsidR="00A85019" w:rsidRDefault="00A85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5D7AC7"/>
    <w:multiLevelType w:val="multilevel"/>
    <w:tmpl w:val="DA9634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1A70492"/>
    <w:multiLevelType w:val="multilevel"/>
    <w:tmpl w:val="0D3C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7A38D8"/>
    <w:multiLevelType w:val="multilevel"/>
    <w:tmpl w:val="F41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75424"/>
    <w:multiLevelType w:val="multilevel"/>
    <w:tmpl w:val="729C2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87C30DA"/>
    <w:multiLevelType w:val="multilevel"/>
    <w:tmpl w:val="AF6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13971"/>
    <w:multiLevelType w:val="hybridMultilevel"/>
    <w:tmpl w:val="BBBEF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B4803DE"/>
    <w:multiLevelType w:val="multilevel"/>
    <w:tmpl w:val="1BD416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0B7C3F51"/>
    <w:multiLevelType w:val="multilevel"/>
    <w:tmpl w:val="7B7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F7D04"/>
    <w:multiLevelType w:val="multilevel"/>
    <w:tmpl w:val="B5A2994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0D8260E5"/>
    <w:multiLevelType w:val="multilevel"/>
    <w:tmpl w:val="1D2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84468"/>
    <w:multiLevelType w:val="multilevel"/>
    <w:tmpl w:val="050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D7893"/>
    <w:multiLevelType w:val="hybridMultilevel"/>
    <w:tmpl w:val="02688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FF73943"/>
    <w:multiLevelType w:val="multilevel"/>
    <w:tmpl w:val="12E4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B652B"/>
    <w:multiLevelType w:val="multilevel"/>
    <w:tmpl w:val="DE62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257520"/>
    <w:multiLevelType w:val="multilevel"/>
    <w:tmpl w:val="36D0258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1EAE37DC"/>
    <w:multiLevelType w:val="multilevel"/>
    <w:tmpl w:val="10D0694C"/>
    <w:lvl w:ilvl="0">
      <w:start w:val="1"/>
      <w:numFmt w:val="bullet"/>
      <w:lvlText w:val=""/>
      <w:lvlJc w:val="left"/>
      <w:pPr>
        <w:tabs>
          <w:tab w:val="num" w:pos="1800"/>
        </w:tabs>
        <w:ind w:left="1800" w:hanging="360"/>
      </w:pPr>
      <w:rPr>
        <w:rFonts w:ascii="Symbol" w:hAnsi="Symbol" w:hint="default"/>
        <w:sz w:val="20"/>
      </w:rPr>
    </w:lvl>
    <w:lvl w:ilvl="1">
      <w:start w:val="2"/>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1F8B4E2E"/>
    <w:multiLevelType w:val="hybridMultilevel"/>
    <w:tmpl w:val="0888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EB6736"/>
    <w:multiLevelType w:val="multilevel"/>
    <w:tmpl w:val="B06EF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5B95DB0"/>
    <w:multiLevelType w:val="multilevel"/>
    <w:tmpl w:val="F89654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29AD0375"/>
    <w:multiLevelType w:val="multilevel"/>
    <w:tmpl w:val="B17085E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FD23AD5"/>
    <w:multiLevelType w:val="multilevel"/>
    <w:tmpl w:val="815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7D576D"/>
    <w:multiLevelType w:val="hybridMultilevel"/>
    <w:tmpl w:val="DECCB7A4"/>
    <w:lvl w:ilvl="0" w:tplc="AACA7B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B20275"/>
    <w:multiLevelType w:val="multilevel"/>
    <w:tmpl w:val="D3D65D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32E65B1D"/>
    <w:multiLevelType w:val="multilevel"/>
    <w:tmpl w:val="4F56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8179E3"/>
    <w:multiLevelType w:val="multilevel"/>
    <w:tmpl w:val="A73E80C0"/>
    <w:lvl w:ilvl="0">
      <w:start w:val="1"/>
      <w:numFmt w:val="bullet"/>
      <w:lvlText w:val=""/>
      <w:lvlJc w:val="left"/>
      <w:pPr>
        <w:tabs>
          <w:tab w:val="num" w:pos="1800"/>
        </w:tabs>
        <w:ind w:left="1800" w:hanging="360"/>
      </w:pPr>
      <w:rPr>
        <w:rFonts w:ascii="Symbol" w:hAnsi="Symbol" w:hint="default"/>
        <w:sz w:val="20"/>
      </w:rPr>
    </w:lvl>
    <w:lvl w:ilvl="1">
      <w:start w:val="6"/>
      <w:numFmt w:val="upperRoman"/>
      <w:lvlText w:val="%2."/>
      <w:lvlJc w:val="left"/>
      <w:pPr>
        <w:ind w:left="2880" w:hanging="72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35BE0715"/>
    <w:multiLevelType w:val="multilevel"/>
    <w:tmpl w:val="E59C4728"/>
    <w:lvl w:ilvl="0">
      <w:start w:val="1"/>
      <w:numFmt w:val="decimal"/>
      <w:lvlText w:val="%1."/>
      <w:lvlJc w:val="left"/>
      <w:pPr>
        <w:tabs>
          <w:tab w:val="num" w:pos="990"/>
        </w:tabs>
        <w:ind w:left="990" w:hanging="360"/>
      </w:p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5" w15:restartNumberingAfterBreak="0">
    <w:nsid w:val="35F95738"/>
    <w:multiLevelType w:val="multilevel"/>
    <w:tmpl w:val="7A9C3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6" w15:restartNumberingAfterBreak="0">
    <w:nsid w:val="367D27A9"/>
    <w:multiLevelType w:val="multilevel"/>
    <w:tmpl w:val="633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20622"/>
    <w:multiLevelType w:val="multilevel"/>
    <w:tmpl w:val="102235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A0E7C6E"/>
    <w:multiLevelType w:val="multilevel"/>
    <w:tmpl w:val="958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8377AE"/>
    <w:multiLevelType w:val="hybridMultilevel"/>
    <w:tmpl w:val="5F664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B4C1682"/>
    <w:multiLevelType w:val="hybridMultilevel"/>
    <w:tmpl w:val="91EEE992"/>
    <w:lvl w:ilvl="0" w:tplc="A72A92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06240F5"/>
    <w:multiLevelType w:val="multilevel"/>
    <w:tmpl w:val="6E8442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40F83E5E"/>
    <w:multiLevelType w:val="hybridMultilevel"/>
    <w:tmpl w:val="DEE0FB90"/>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3" w15:restartNumberingAfterBreak="0">
    <w:nsid w:val="41774306"/>
    <w:multiLevelType w:val="multilevel"/>
    <w:tmpl w:val="D97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53497"/>
    <w:multiLevelType w:val="multilevel"/>
    <w:tmpl w:val="7F60E6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49EE69C8"/>
    <w:multiLevelType w:val="multilevel"/>
    <w:tmpl w:val="B7DAA4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4B1E1387"/>
    <w:multiLevelType w:val="multilevel"/>
    <w:tmpl w:val="C17413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7" w15:restartNumberingAfterBreak="0">
    <w:nsid w:val="4C3C642E"/>
    <w:multiLevelType w:val="multilevel"/>
    <w:tmpl w:val="22CA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676DC7"/>
    <w:multiLevelType w:val="multilevel"/>
    <w:tmpl w:val="60E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02F81"/>
    <w:multiLevelType w:val="multilevel"/>
    <w:tmpl w:val="5DD2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B87007"/>
    <w:multiLevelType w:val="multilevel"/>
    <w:tmpl w:val="20BE6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8157A0"/>
    <w:multiLevelType w:val="multilevel"/>
    <w:tmpl w:val="D1427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73B4A7C"/>
    <w:multiLevelType w:val="multilevel"/>
    <w:tmpl w:val="575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506D8F"/>
    <w:multiLevelType w:val="multilevel"/>
    <w:tmpl w:val="995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8786D"/>
    <w:multiLevelType w:val="multilevel"/>
    <w:tmpl w:val="94CC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87495A"/>
    <w:multiLevelType w:val="multilevel"/>
    <w:tmpl w:val="7D34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8F18B1"/>
    <w:multiLevelType w:val="multilevel"/>
    <w:tmpl w:val="0B3C5C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9B7045E"/>
    <w:multiLevelType w:val="multilevel"/>
    <w:tmpl w:val="99B2B1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5CCF33F6"/>
    <w:multiLevelType w:val="hybridMultilevel"/>
    <w:tmpl w:val="341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801BF2"/>
    <w:multiLevelType w:val="multilevel"/>
    <w:tmpl w:val="7CE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03089"/>
    <w:multiLevelType w:val="hybridMultilevel"/>
    <w:tmpl w:val="89DC49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4FC6E68"/>
    <w:multiLevelType w:val="hybridMultilevel"/>
    <w:tmpl w:val="A06828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3" w15:restartNumberingAfterBreak="0">
    <w:nsid w:val="6595434A"/>
    <w:multiLevelType w:val="multilevel"/>
    <w:tmpl w:val="6E2C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5778F"/>
    <w:multiLevelType w:val="multilevel"/>
    <w:tmpl w:val="F2C4C9D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692203A7"/>
    <w:multiLevelType w:val="multilevel"/>
    <w:tmpl w:val="8A2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C20B71"/>
    <w:multiLevelType w:val="hybridMultilevel"/>
    <w:tmpl w:val="CD38604C"/>
    <w:lvl w:ilvl="0" w:tplc="6F50D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DE242E9"/>
    <w:multiLevelType w:val="hybridMultilevel"/>
    <w:tmpl w:val="53EC189A"/>
    <w:lvl w:ilvl="0" w:tplc="E444838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DB6C4E"/>
    <w:multiLevelType w:val="multilevel"/>
    <w:tmpl w:val="B92410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9" w15:restartNumberingAfterBreak="0">
    <w:nsid w:val="70122658"/>
    <w:multiLevelType w:val="multilevel"/>
    <w:tmpl w:val="65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D72FDE"/>
    <w:multiLevelType w:val="multilevel"/>
    <w:tmpl w:val="214495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1"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2987658"/>
    <w:multiLevelType w:val="multilevel"/>
    <w:tmpl w:val="CA7A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6E023A"/>
    <w:multiLevelType w:val="multilevel"/>
    <w:tmpl w:val="15C8DE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4" w15:restartNumberingAfterBreak="0">
    <w:nsid w:val="73967FB7"/>
    <w:multiLevelType w:val="multilevel"/>
    <w:tmpl w:val="CE2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811D69"/>
    <w:multiLevelType w:val="multilevel"/>
    <w:tmpl w:val="E34EB4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7A1B40AC"/>
    <w:multiLevelType w:val="multilevel"/>
    <w:tmpl w:val="866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375304"/>
    <w:multiLevelType w:val="hybridMultilevel"/>
    <w:tmpl w:val="670CCE02"/>
    <w:lvl w:ilvl="0" w:tplc="B9B85CE0">
      <w:start w:val="1"/>
      <w:numFmt w:val="decimal"/>
      <w:lvlText w:val="%1."/>
      <w:lvlJc w:val="left"/>
      <w:pPr>
        <w:ind w:left="1080" w:hanging="360"/>
      </w:pPr>
      <w:rPr>
        <w:rFonts w:asciiTheme="minorHAnsi" w:eastAsiaTheme="minorHAnsi"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E0904C0"/>
    <w:multiLevelType w:val="multilevel"/>
    <w:tmpl w:val="DEB8BF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9" w15:restartNumberingAfterBreak="0">
    <w:nsid w:val="7E332DA4"/>
    <w:multiLevelType w:val="multilevel"/>
    <w:tmpl w:val="707A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677E29"/>
    <w:multiLevelType w:val="multilevel"/>
    <w:tmpl w:val="5872A7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65112066">
    <w:abstractNumId w:val="4"/>
  </w:num>
  <w:num w:numId="2" w16cid:durableId="1846240423">
    <w:abstractNumId w:val="3"/>
  </w:num>
  <w:num w:numId="3" w16cid:durableId="235015997">
    <w:abstractNumId w:val="57"/>
  </w:num>
  <w:num w:numId="4" w16cid:durableId="1840193004">
    <w:abstractNumId w:val="2"/>
  </w:num>
  <w:num w:numId="5" w16cid:durableId="1145198397">
    <w:abstractNumId w:val="1"/>
  </w:num>
  <w:num w:numId="6" w16cid:durableId="1913079530">
    <w:abstractNumId w:val="8"/>
  </w:num>
  <w:num w:numId="7" w16cid:durableId="302391244">
    <w:abstractNumId w:val="25"/>
  </w:num>
  <w:num w:numId="8" w16cid:durableId="802582086">
    <w:abstractNumId w:val="71"/>
  </w:num>
  <w:num w:numId="9" w16cid:durableId="1685281268">
    <w:abstractNumId w:val="7"/>
  </w:num>
  <w:num w:numId="10" w16cid:durableId="1970475000">
    <w:abstractNumId w:val="0"/>
  </w:num>
  <w:num w:numId="11" w16cid:durableId="157698008">
    <w:abstractNumId w:val="28"/>
  </w:num>
  <w:num w:numId="12" w16cid:durableId="523830311">
    <w:abstractNumId w:val="18"/>
  </w:num>
  <w:num w:numId="13" w16cid:durableId="565461135">
    <w:abstractNumId w:val="61"/>
  </w:num>
  <w:num w:numId="14" w16cid:durableId="1931156975">
    <w:abstractNumId w:val="74"/>
  </w:num>
  <w:num w:numId="15" w16cid:durableId="584535865">
    <w:abstractNumId w:val="9"/>
  </w:num>
  <w:num w:numId="16" w16cid:durableId="165561115">
    <w:abstractNumId w:val="16"/>
  </w:num>
  <w:num w:numId="17" w16cid:durableId="1780636832">
    <w:abstractNumId w:val="46"/>
  </w:num>
  <w:num w:numId="18" w16cid:durableId="544487615">
    <w:abstractNumId w:val="26"/>
  </w:num>
  <w:num w:numId="19" w16cid:durableId="1519273328">
    <w:abstractNumId w:val="64"/>
  </w:num>
  <w:num w:numId="20" w16cid:durableId="1877040428">
    <w:abstractNumId w:val="35"/>
  </w:num>
  <w:num w:numId="21" w16cid:durableId="171339608">
    <w:abstractNumId w:val="21"/>
  </w:num>
  <w:num w:numId="22" w16cid:durableId="538708421">
    <w:abstractNumId w:val="45"/>
  </w:num>
  <w:num w:numId="23" w16cid:durableId="2084595463">
    <w:abstractNumId w:val="78"/>
  </w:num>
  <w:num w:numId="24" w16cid:durableId="1150437440">
    <w:abstractNumId w:val="43"/>
  </w:num>
  <w:num w:numId="25" w16cid:durableId="287200926">
    <w:abstractNumId w:val="48"/>
  </w:num>
  <w:num w:numId="26" w16cid:durableId="575437215">
    <w:abstractNumId w:val="29"/>
  </w:num>
  <w:num w:numId="27" w16cid:durableId="1399401323">
    <w:abstractNumId w:val="30"/>
  </w:num>
  <w:num w:numId="28" w16cid:durableId="1759522100">
    <w:abstractNumId w:val="62"/>
  </w:num>
  <w:num w:numId="29" w16cid:durableId="77675609">
    <w:abstractNumId w:val="59"/>
  </w:num>
  <w:num w:numId="30" w16cid:durableId="28722573">
    <w:abstractNumId w:val="67"/>
  </w:num>
  <w:num w:numId="31" w16cid:durableId="1918588297">
    <w:abstractNumId w:val="68"/>
  </w:num>
  <w:num w:numId="32" w16cid:durableId="391848125">
    <w:abstractNumId w:val="13"/>
  </w:num>
  <w:num w:numId="33" w16cid:durableId="1364162800">
    <w:abstractNumId w:val="52"/>
  </w:num>
  <w:num w:numId="34" w16cid:durableId="956721673">
    <w:abstractNumId w:val="49"/>
  </w:num>
  <w:num w:numId="35" w16cid:durableId="1743210379">
    <w:abstractNumId w:val="38"/>
  </w:num>
  <w:num w:numId="36" w16cid:durableId="504562841">
    <w:abstractNumId w:val="65"/>
  </w:num>
  <w:num w:numId="37" w16cid:durableId="385032497">
    <w:abstractNumId w:val="17"/>
  </w:num>
  <w:num w:numId="38" w16cid:durableId="1720976769">
    <w:abstractNumId w:val="11"/>
  </w:num>
  <w:num w:numId="39" w16cid:durableId="2095126365">
    <w:abstractNumId w:val="10"/>
  </w:num>
  <w:num w:numId="40" w16cid:durableId="1713117330">
    <w:abstractNumId w:val="69"/>
  </w:num>
  <w:num w:numId="41" w16cid:durableId="758255935">
    <w:abstractNumId w:val="58"/>
  </w:num>
  <w:num w:numId="42" w16cid:durableId="1147822621">
    <w:abstractNumId w:val="44"/>
  </w:num>
  <w:num w:numId="43" w16cid:durableId="1651012500">
    <w:abstractNumId w:val="33"/>
  </w:num>
  <w:num w:numId="44" w16cid:durableId="163058439">
    <w:abstractNumId w:val="31"/>
  </w:num>
  <w:num w:numId="45" w16cid:durableId="467750625">
    <w:abstractNumId w:val="20"/>
  </w:num>
  <w:num w:numId="46" w16cid:durableId="1791626554">
    <w:abstractNumId w:val="60"/>
  </w:num>
  <w:num w:numId="47" w16cid:durableId="1252548884">
    <w:abstractNumId w:val="14"/>
  </w:num>
  <w:num w:numId="48" w16cid:durableId="1992176611">
    <w:abstractNumId w:val="80"/>
  </w:num>
  <w:num w:numId="49" w16cid:durableId="1079327003">
    <w:abstractNumId w:val="37"/>
  </w:num>
  <w:num w:numId="50" w16cid:durableId="160127361">
    <w:abstractNumId w:val="70"/>
  </w:num>
  <w:num w:numId="51" w16cid:durableId="42097082">
    <w:abstractNumId w:val="75"/>
  </w:num>
  <w:num w:numId="52" w16cid:durableId="817845142">
    <w:abstractNumId w:val="73"/>
  </w:num>
  <w:num w:numId="53" w16cid:durableId="2101100679">
    <w:abstractNumId w:val="53"/>
  </w:num>
  <w:num w:numId="54" w16cid:durableId="87580389">
    <w:abstractNumId w:val="36"/>
  </w:num>
  <w:num w:numId="55" w16cid:durableId="135923672">
    <w:abstractNumId w:val="47"/>
  </w:num>
  <w:num w:numId="56" w16cid:durableId="666592275">
    <w:abstractNumId w:val="12"/>
  </w:num>
  <w:num w:numId="57" w16cid:durableId="583077075">
    <w:abstractNumId w:val="23"/>
  </w:num>
  <w:num w:numId="58" w16cid:durableId="1295528117">
    <w:abstractNumId w:val="40"/>
  </w:num>
  <w:num w:numId="59" w16cid:durableId="2112772266">
    <w:abstractNumId w:val="66"/>
  </w:num>
  <w:num w:numId="60" w16cid:durableId="244187552">
    <w:abstractNumId w:val="56"/>
  </w:num>
  <w:num w:numId="61" w16cid:durableId="1467821186">
    <w:abstractNumId w:val="42"/>
  </w:num>
  <w:num w:numId="62" w16cid:durableId="2136168095">
    <w:abstractNumId w:val="41"/>
  </w:num>
  <w:num w:numId="63" w16cid:durableId="1694065170">
    <w:abstractNumId w:val="63"/>
  </w:num>
  <w:num w:numId="64" w16cid:durableId="487987333">
    <w:abstractNumId w:val="77"/>
  </w:num>
  <w:num w:numId="65" w16cid:durableId="1231378742">
    <w:abstractNumId w:val="39"/>
  </w:num>
  <w:num w:numId="66" w16cid:durableId="635065388">
    <w:abstractNumId w:val="51"/>
  </w:num>
  <w:num w:numId="67" w16cid:durableId="163470797">
    <w:abstractNumId w:val="79"/>
  </w:num>
  <w:num w:numId="68" w16cid:durableId="72554975">
    <w:abstractNumId w:val="55"/>
  </w:num>
  <w:num w:numId="69" w16cid:durableId="2057116185">
    <w:abstractNumId w:val="32"/>
  </w:num>
  <w:num w:numId="70" w16cid:durableId="304631042">
    <w:abstractNumId w:val="72"/>
  </w:num>
  <w:num w:numId="71" w16cid:durableId="124592967">
    <w:abstractNumId w:val="5"/>
  </w:num>
  <w:num w:numId="72" w16cid:durableId="1230337869">
    <w:abstractNumId w:val="22"/>
  </w:num>
  <w:num w:numId="73" w16cid:durableId="811681690">
    <w:abstractNumId w:val="15"/>
  </w:num>
  <w:num w:numId="74" w16cid:durableId="41950166">
    <w:abstractNumId w:val="27"/>
  </w:num>
  <w:num w:numId="75" w16cid:durableId="513807126">
    <w:abstractNumId w:val="34"/>
  </w:num>
  <w:num w:numId="76" w16cid:durableId="1489596305">
    <w:abstractNumId w:val="54"/>
  </w:num>
  <w:num w:numId="77" w16cid:durableId="277104068">
    <w:abstractNumId w:val="6"/>
  </w:num>
  <w:num w:numId="78" w16cid:durableId="822041101">
    <w:abstractNumId w:val="19"/>
  </w:num>
  <w:num w:numId="79" w16cid:durableId="1699350482">
    <w:abstractNumId w:val="50"/>
  </w:num>
  <w:num w:numId="80" w16cid:durableId="131792942">
    <w:abstractNumId w:val="76"/>
  </w:num>
  <w:num w:numId="81" w16cid:durableId="19843879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56"/>
    <w:rsid w:val="00102B49"/>
    <w:rsid w:val="00114344"/>
    <w:rsid w:val="00143256"/>
    <w:rsid w:val="00270174"/>
    <w:rsid w:val="002A0545"/>
    <w:rsid w:val="003D11D7"/>
    <w:rsid w:val="004349F4"/>
    <w:rsid w:val="00437DBE"/>
    <w:rsid w:val="00452321"/>
    <w:rsid w:val="004B1866"/>
    <w:rsid w:val="004F5B3E"/>
    <w:rsid w:val="005F73F3"/>
    <w:rsid w:val="00697270"/>
    <w:rsid w:val="00732861"/>
    <w:rsid w:val="007545A0"/>
    <w:rsid w:val="00775364"/>
    <w:rsid w:val="008313E5"/>
    <w:rsid w:val="00852C63"/>
    <w:rsid w:val="008F2C21"/>
    <w:rsid w:val="00987BE7"/>
    <w:rsid w:val="009A1D5A"/>
    <w:rsid w:val="00A625FC"/>
    <w:rsid w:val="00A85019"/>
    <w:rsid w:val="00A9666A"/>
    <w:rsid w:val="00B120A5"/>
    <w:rsid w:val="00BA5173"/>
    <w:rsid w:val="00C47CD1"/>
    <w:rsid w:val="00CB69B1"/>
    <w:rsid w:val="00CE25B3"/>
    <w:rsid w:val="00D51DED"/>
    <w:rsid w:val="00DE37A2"/>
    <w:rsid w:val="00DE50F7"/>
    <w:rsid w:val="00E23A5D"/>
    <w:rsid w:val="00ED7E46"/>
    <w:rsid w:val="00F17519"/>
    <w:rsid w:val="00F25BF9"/>
    <w:rsid w:val="0363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9ABA"/>
  <w15:docId w15:val="{3E6CB170-D301-4836-8DB1-0CE861F5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pPr>
      <w:spacing w:line="276" w:lineRule="auto"/>
    </w:pPr>
    <w:rPr>
      <w:sz w:val="22"/>
      <w:szCs w:val="22"/>
      <w:lang w:val="vi"/>
    </w:rPr>
  </w:style>
  <w:style w:type="paragraph" w:styleId="u1">
    <w:name w:val="heading 1"/>
    <w:basedOn w:val="Binhthng"/>
    <w:next w:val="Binhthng"/>
    <w:link w:val="u1Char"/>
    <w:uiPriority w:val="9"/>
    <w:qFormat/>
    <w:rsid w:val="00BA5173"/>
    <w:pPr>
      <w:keepNext/>
      <w:keepLines/>
      <w:spacing w:before="400" w:after="120"/>
      <w:outlineLvl w:val="0"/>
    </w:pPr>
    <w:rPr>
      <w:rFonts w:ascii="Times New Roman" w:hAnsi="Times New Roman"/>
      <w:b/>
      <w:sz w:val="40"/>
      <w:szCs w:val="40"/>
    </w:rPr>
  </w:style>
  <w:style w:type="paragraph" w:styleId="u2">
    <w:name w:val="heading 2"/>
    <w:basedOn w:val="Binhthng"/>
    <w:next w:val="Binhthng"/>
    <w:link w:val="u2Char"/>
    <w:uiPriority w:val="9"/>
    <w:qFormat/>
    <w:rsid w:val="00BA5173"/>
    <w:pPr>
      <w:keepNext/>
      <w:keepLines/>
      <w:spacing w:before="360" w:after="120"/>
      <w:outlineLvl w:val="1"/>
    </w:pPr>
    <w:rPr>
      <w:rFonts w:ascii="Times New Roman" w:hAnsi="Times New Roman"/>
      <w:b/>
      <w:sz w:val="32"/>
      <w:szCs w:val="32"/>
    </w:rPr>
  </w:style>
  <w:style w:type="paragraph" w:styleId="u3">
    <w:name w:val="heading 3"/>
    <w:basedOn w:val="Binhthng"/>
    <w:next w:val="Binhthng"/>
    <w:link w:val="u3Char"/>
    <w:uiPriority w:val="9"/>
    <w:qFormat/>
    <w:rsid w:val="00BA5173"/>
    <w:pPr>
      <w:keepNext/>
      <w:keepLines/>
      <w:spacing w:before="320" w:after="80"/>
      <w:outlineLvl w:val="2"/>
    </w:pPr>
    <w:rPr>
      <w:rFonts w:ascii="Times New Roman" w:hAnsi="Times New Roman"/>
      <w:b/>
      <w:color w:val="000000" w:themeColor="text1"/>
      <w:sz w:val="28"/>
      <w:szCs w:val="28"/>
    </w:rPr>
  </w:style>
  <w:style w:type="paragraph" w:styleId="u4">
    <w:name w:val="heading 4"/>
    <w:basedOn w:val="Binhthng"/>
    <w:next w:val="Binhthng"/>
    <w:link w:val="u4Char"/>
    <w:uiPriority w:val="9"/>
    <w:qFormat/>
    <w:pPr>
      <w:keepNext/>
      <w:keepLines/>
      <w:spacing w:before="280" w:after="80"/>
      <w:outlineLvl w:val="3"/>
    </w:pPr>
    <w:rPr>
      <w:color w:val="666666"/>
      <w:sz w:val="24"/>
      <w:szCs w:val="24"/>
    </w:rPr>
  </w:style>
  <w:style w:type="paragraph" w:styleId="u5">
    <w:name w:val="heading 5"/>
    <w:basedOn w:val="Binhthng"/>
    <w:next w:val="Binhthng"/>
    <w:link w:val="u5Char"/>
    <w:uiPriority w:val="9"/>
    <w:qFormat/>
    <w:pPr>
      <w:keepNext/>
      <w:keepLines/>
      <w:spacing w:before="240" w:after="80"/>
      <w:outlineLvl w:val="4"/>
    </w:pPr>
    <w:rPr>
      <w:color w:val="666666"/>
    </w:rPr>
  </w:style>
  <w:style w:type="paragraph" w:styleId="u6">
    <w:name w:val="heading 6"/>
    <w:basedOn w:val="Binhthng"/>
    <w:next w:val="Binhthng"/>
    <w:link w:val="u6Char"/>
    <w:uiPriority w:val="9"/>
    <w:qFormat/>
    <w:pPr>
      <w:keepNext/>
      <w:keepLines/>
      <w:spacing w:before="240" w:after="80"/>
      <w:outlineLvl w:val="5"/>
    </w:pPr>
    <w:rPr>
      <w:i/>
      <w:color w:val="666666"/>
    </w:rPr>
  </w:style>
  <w:style w:type="paragraph" w:styleId="u7">
    <w:name w:val="heading 7"/>
    <w:basedOn w:val="Binhthng"/>
    <w:next w:val="Binhthng"/>
    <w:link w:val="u7Char"/>
    <w:uiPriority w:val="9"/>
    <w:semiHidden/>
    <w:unhideWhenUsed/>
    <w:qFormat/>
    <w:rsid w:val="00BA517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u8">
    <w:name w:val="heading 8"/>
    <w:basedOn w:val="Binhthng"/>
    <w:next w:val="Binhthng"/>
    <w:link w:val="u8Char"/>
    <w:uiPriority w:val="9"/>
    <w:semiHidden/>
    <w:unhideWhenUsed/>
    <w:qFormat/>
    <w:rsid w:val="00BA517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u9">
    <w:name w:val="heading 9"/>
    <w:basedOn w:val="Binhthng"/>
    <w:next w:val="Binhthng"/>
    <w:link w:val="u9Char"/>
    <w:uiPriority w:val="9"/>
    <w:semiHidden/>
    <w:unhideWhenUsed/>
    <w:qFormat/>
    <w:rsid w:val="00BA517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pPr>
      <w:keepNext/>
      <w:keepLines/>
      <w:spacing w:after="320"/>
    </w:pPr>
    <w:rPr>
      <w:color w:val="666666"/>
      <w:sz w:val="30"/>
      <w:szCs w:val="30"/>
    </w:rPr>
  </w:style>
  <w:style w:type="paragraph" w:styleId="Tiu">
    <w:name w:val="Title"/>
    <w:basedOn w:val="Binhthng"/>
    <w:next w:val="Binhthng"/>
    <w:link w:val="TiuChar"/>
    <w:uiPriority w:val="10"/>
    <w:qFormat/>
    <w:pPr>
      <w:keepNext/>
      <w:keepLines/>
      <w:spacing w:after="60"/>
    </w:pPr>
    <w:rPr>
      <w:sz w:val="52"/>
      <w:szCs w:val="52"/>
    </w:rPr>
  </w:style>
  <w:style w:type="table" w:customStyle="1" w:styleId="TableNormal">
    <w:name w:val="TableNormal"/>
    <w:qFormat/>
    <w:tblPr>
      <w:tblCellMar>
        <w:top w:w="100" w:type="dxa"/>
        <w:left w:w="100" w:type="dxa"/>
        <w:bottom w:w="100" w:type="dxa"/>
        <w:right w:w="100" w:type="dxa"/>
      </w:tblCellMar>
    </w:tblPr>
  </w:style>
  <w:style w:type="paragraph" w:styleId="oancuaDanhsach">
    <w:name w:val="List Paragraph"/>
    <w:basedOn w:val="Binhthng"/>
    <w:uiPriority w:val="34"/>
    <w:unhideWhenUsed/>
    <w:qFormat/>
    <w:rsid w:val="00987BE7"/>
    <w:pPr>
      <w:ind w:left="720"/>
      <w:contextualSpacing/>
    </w:pPr>
  </w:style>
  <w:style w:type="paragraph" w:styleId="ThngthngWeb">
    <w:name w:val="Normal (Web)"/>
    <w:basedOn w:val="Binhthng"/>
    <w:uiPriority w:val="99"/>
    <w:rsid w:val="00987BE7"/>
    <w:rPr>
      <w:rFonts w:ascii="Times New Roman" w:hAnsi="Times New Roman" w:cs="Times New Roman"/>
      <w:sz w:val="24"/>
      <w:szCs w:val="24"/>
    </w:rPr>
  </w:style>
  <w:style w:type="character" w:styleId="Manh">
    <w:name w:val="Strong"/>
    <w:basedOn w:val="Phngmcinhcuaoanvn"/>
    <w:uiPriority w:val="22"/>
    <w:qFormat/>
    <w:rsid w:val="008F2C21"/>
    <w:rPr>
      <w:b/>
      <w:bCs/>
    </w:rPr>
  </w:style>
  <w:style w:type="character" w:styleId="Nhnmanh">
    <w:name w:val="Emphasis"/>
    <w:basedOn w:val="Phngmcinhcuaoanvn"/>
    <w:uiPriority w:val="20"/>
    <w:qFormat/>
    <w:rsid w:val="008F2C21"/>
    <w:rPr>
      <w:i/>
      <w:iCs/>
    </w:rPr>
  </w:style>
  <w:style w:type="paragraph" w:customStyle="1" w:styleId="ds-markdown-paragraph">
    <w:name w:val="ds-markdown-paragraph"/>
    <w:basedOn w:val="Binhthng"/>
    <w:rsid w:val="004F5B3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Bang">
    <w:name w:val="Table Grid"/>
    <w:basedOn w:val="BangThngthng"/>
    <w:uiPriority w:val="39"/>
    <w:rsid w:val="004F5B3E"/>
    <w:pPr>
      <w:ind w:firstLine="567"/>
      <w:jc w:val="both"/>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rsid w:val="00BA5173"/>
    <w:rPr>
      <w:color w:val="0000FF" w:themeColor="hyperlink"/>
      <w:u w:val="single"/>
    </w:rPr>
  </w:style>
  <w:style w:type="character" w:styleId="cpChagiiquyt">
    <w:name w:val="Unresolved Mention"/>
    <w:basedOn w:val="Phngmcinhcuaoanvn"/>
    <w:uiPriority w:val="99"/>
    <w:semiHidden/>
    <w:unhideWhenUsed/>
    <w:rsid w:val="00BA5173"/>
    <w:rPr>
      <w:color w:val="605E5C"/>
      <w:shd w:val="clear" w:color="auto" w:fill="E1DFDD"/>
    </w:rPr>
  </w:style>
  <w:style w:type="character" w:customStyle="1" w:styleId="u7Char">
    <w:name w:val="Đầu đề 7 Char"/>
    <w:basedOn w:val="Phngmcinhcuaoanvn"/>
    <w:link w:val="u7"/>
    <w:uiPriority w:val="9"/>
    <w:semiHidden/>
    <w:rsid w:val="00BA5173"/>
    <w:rPr>
      <w:rFonts w:asciiTheme="minorHAnsi" w:eastAsiaTheme="majorEastAsia" w:hAnsiTheme="minorHAnsi" w:cstheme="majorBidi"/>
      <w:color w:val="595959" w:themeColor="text1" w:themeTint="A6"/>
      <w:kern w:val="2"/>
      <w:sz w:val="24"/>
      <w:szCs w:val="24"/>
      <w14:ligatures w14:val="standardContextual"/>
    </w:rPr>
  </w:style>
  <w:style w:type="character" w:customStyle="1" w:styleId="u8Char">
    <w:name w:val="Đầu đề 8 Char"/>
    <w:basedOn w:val="Phngmcinhcuaoanvn"/>
    <w:link w:val="u8"/>
    <w:uiPriority w:val="9"/>
    <w:semiHidden/>
    <w:rsid w:val="00BA5173"/>
    <w:rPr>
      <w:rFonts w:asciiTheme="minorHAnsi" w:eastAsiaTheme="majorEastAsia" w:hAnsiTheme="minorHAnsi" w:cstheme="majorBidi"/>
      <w:i/>
      <w:iCs/>
      <w:color w:val="272727" w:themeColor="text1" w:themeTint="D8"/>
      <w:kern w:val="2"/>
      <w:sz w:val="24"/>
      <w:szCs w:val="24"/>
      <w14:ligatures w14:val="standardContextual"/>
    </w:rPr>
  </w:style>
  <w:style w:type="character" w:customStyle="1" w:styleId="u9Char">
    <w:name w:val="Đầu đề 9 Char"/>
    <w:basedOn w:val="Phngmcinhcuaoanvn"/>
    <w:link w:val="u9"/>
    <w:uiPriority w:val="9"/>
    <w:semiHidden/>
    <w:rsid w:val="00BA5173"/>
    <w:rPr>
      <w:rFonts w:asciiTheme="minorHAnsi" w:eastAsiaTheme="majorEastAsia" w:hAnsiTheme="minorHAnsi" w:cstheme="majorBidi"/>
      <w:color w:val="272727" w:themeColor="text1" w:themeTint="D8"/>
      <w:kern w:val="2"/>
      <w:sz w:val="24"/>
      <w:szCs w:val="24"/>
      <w14:ligatures w14:val="standardContextual"/>
    </w:rPr>
  </w:style>
  <w:style w:type="character" w:customStyle="1" w:styleId="u1Char">
    <w:name w:val="Đầu đề 1 Char"/>
    <w:basedOn w:val="Phngmcinhcuaoanvn"/>
    <w:link w:val="u1"/>
    <w:uiPriority w:val="9"/>
    <w:rsid w:val="00BA5173"/>
    <w:rPr>
      <w:rFonts w:ascii="Times New Roman" w:hAnsi="Times New Roman"/>
      <w:b/>
      <w:sz w:val="40"/>
      <w:szCs w:val="40"/>
      <w:lang w:val="vi"/>
    </w:rPr>
  </w:style>
  <w:style w:type="character" w:customStyle="1" w:styleId="u2Char">
    <w:name w:val="Đầu đề 2 Char"/>
    <w:basedOn w:val="Phngmcinhcuaoanvn"/>
    <w:link w:val="u2"/>
    <w:uiPriority w:val="9"/>
    <w:rsid w:val="00BA5173"/>
    <w:rPr>
      <w:rFonts w:ascii="Times New Roman" w:hAnsi="Times New Roman"/>
      <w:b/>
      <w:sz w:val="32"/>
      <w:szCs w:val="32"/>
      <w:lang w:val="vi"/>
    </w:rPr>
  </w:style>
  <w:style w:type="character" w:customStyle="1" w:styleId="u3Char">
    <w:name w:val="Đầu đề 3 Char"/>
    <w:basedOn w:val="Phngmcinhcuaoanvn"/>
    <w:link w:val="u3"/>
    <w:uiPriority w:val="9"/>
    <w:rsid w:val="00BA5173"/>
    <w:rPr>
      <w:rFonts w:ascii="Times New Roman" w:hAnsi="Times New Roman"/>
      <w:b/>
      <w:color w:val="000000" w:themeColor="text1"/>
      <w:sz w:val="28"/>
      <w:szCs w:val="28"/>
      <w:lang w:val="vi"/>
    </w:rPr>
  </w:style>
  <w:style w:type="character" w:customStyle="1" w:styleId="u4Char">
    <w:name w:val="Đầu đề 4 Char"/>
    <w:basedOn w:val="Phngmcinhcuaoanvn"/>
    <w:link w:val="u4"/>
    <w:uiPriority w:val="9"/>
    <w:rsid w:val="00BA5173"/>
    <w:rPr>
      <w:color w:val="666666"/>
      <w:sz w:val="24"/>
      <w:szCs w:val="24"/>
      <w:lang w:val="vi"/>
    </w:rPr>
  </w:style>
  <w:style w:type="character" w:customStyle="1" w:styleId="u5Char">
    <w:name w:val="Đầu đề 5 Char"/>
    <w:basedOn w:val="Phngmcinhcuaoanvn"/>
    <w:link w:val="u5"/>
    <w:uiPriority w:val="9"/>
    <w:rsid w:val="00BA5173"/>
    <w:rPr>
      <w:color w:val="666666"/>
      <w:sz w:val="22"/>
      <w:szCs w:val="22"/>
      <w:lang w:val="vi"/>
    </w:rPr>
  </w:style>
  <w:style w:type="character" w:customStyle="1" w:styleId="u6Char">
    <w:name w:val="Đầu đề 6 Char"/>
    <w:basedOn w:val="Phngmcinhcuaoanvn"/>
    <w:link w:val="u6"/>
    <w:uiPriority w:val="9"/>
    <w:rsid w:val="00BA5173"/>
    <w:rPr>
      <w:i/>
      <w:color w:val="666666"/>
      <w:sz w:val="22"/>
      <w:szCs w:val="22"/>
      <w:lang w:val="vi"/>
    </w:rPr>
  </w:style>
  <w:style w:type="character" w:customStyle="1" w:styleId="TiuChar">
    <w:name w:val="Tiêu đề Char"/>
    <w:basedOn w:val="Phngmcinhcuaoanvn"/>
    <w:link w:val="Tiu"/>
    <w:uiPriority w:val="10"/>
    <w:rsid w:val="00BA5173"/>
    <w:rPr>
      <w:sz w:val="52"/>
      <w:szCs w:val="52"/>
      <w:lang w:val="vi"/>
    </w:rPr>
  </w:style>
  <w:style w:type="character" w:customStyle="1" w:styleId="TiuphuChar">
    <w:name w:val="Tiêu đề phụ Char"/>
    <w:basedOn w:val="Phngmcinhcuaoanvn"/>
    <w:link w:val="Tiuphu"/>
    <w:uiPriority w:val="11"/>
    <w:rsid w:val="00BA5173"/>
    <w:rPr>
      <w:color w:val="666666"/>
      <w:sz w:val="30"/>
      <w:szCs w:val="30"/>
      <w:lang w:val="vi"/>
    </w:rPr>
  </w:style>
  <w:style w:type="paragraph" w:styleId="Litrichdn">
    <w:name w:val="Quote"/>
    <w:basedOn w:val="Binhthng"/>
    <w:next w:val="Binhthng"/>
    <w:link w:val="LitrichdnChar"/>
    <w:uiPriority w:val="29"/>
    <w:qFormat/>
    <w:rsid w:val="00BA517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LitrichdnChar">
    <w:name w:val="Lời trích dẫn Char"/>
    <w:basedOn w:val="Phngmcinhcuaoanvn"/>
    <w:link w:val="Litrichdn"/>
    <w:uiPriority w:val="29"/>
    <w:rsid w:val="00BA5173"/>
    <w:rPr>
      <w:rFonts w:asciiTheme="minorHAnsi" w:eastAsiaTheme="minorHAnsi" w:hAnsiTheme="minorHAnsi" w:cstheme="minorBidi"/>
      <w:i/>
      <w:iCs/>
      <w:color w:val="404040" w:themeColor="text1" w:themeTint="BF"/>
      <w:kern w:val="2"/>
      <w:sz w:val="24"/>
      <w:szCs w:val="24"/>
      <w14:ligatures w14:val="standardContextual"/>
    </w:rPr>
  </w:style>
  <w:style w:type="character" w:styleId="NhnmnhThm">
    <w:name w:val="Intense Emphasis"/>
    <w:basedOn w:val="Phngmcinhcuaoanvn"/>
    <w:uiPriority w:val="21"/>
    <w:qFormat/>
    <w:rsid w:val="00BA5173"/>
    <w:rPr>
      <w:i/>
      <w:iCs/>
      <w:color w:val="365F91" w:themeColor="accent1" w:themeShade="BF"/>
    </w:rPr>
  </w:style>
  <w:style w:type="paragraph" w:styleId="Nhaykepm">
    <w:name w:val="Intense Quote"/>
    <w:basedOn w:val="Binhthng"/>
    <w:next w:val="Binhthng"/>
    <w:link w:val="NhaykepmChar"/>
    <w:uiPriority w:val="30"/>
    <w:qFormat/>
    <w:rsid w:val="00BA5173"/>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US"/>
      <w14:ligatures w14:val="standardContextual"/>
    </w:rPr>
  </w:style>
  <w:style w:type="character" w:customStyle="1" w:styleId="NhaykepmChar">
    <w:name w:val="Nháy kép Đậm Char"/>
    <w:basedOn w:val="Phngmcinhcuaoanvn"/>
    <w:link w:val="Nhaykepm"/>
    <w:uiPriority w:val="30"/>
    <w:rsid w:val="00BA5173"/>
    <w:rPr>
      <w:rFonts w:asciiTheme="minorHAnsi" w:eastAsiaTheme="minorHAnsi" w:hAnsiTheme="minorHAnsi" w:cstheme="minorBidi"/>
      <w:i/>
      <w:iCs/>
      <w:color w:val="365F91" w:themeColor="accent1" w:themeShade="BF"/>
      <w:kern w:val="2"/>
      <w:sz w:val="24"/>
      <w:szCs w:val="24"/>
      <w14:ligatures w14:val="standardContextual"/>
    </w:rPr>
  </w:style>
  <w:style w:type="character" w:styleId="ThamchiuNhnmnh">
    <w:name w:val="Intense Reference"/>
    <w:basedOn w:val="Phngmcinhcuaoanvn"/>
    <w:uiPriority w:val="32"/>
    <w:qFormat/>
    <w:rsid w:val="00BA5173"/>
    <w:rPr>
      <w:b/>
      <w:bCs/>
      <w:smallCaps/>
      <w:color w:val="365F91" w:themeColor="accent1" w:themeShade="BF"/>
      <w:spacing w:val="5"/>
    </w:rPr>
  </w:style>
  <w:style w:type="character" w:styleId="MaHTML">
    <w:name w:val="HTML Code"/>
    <w:basedOn w:val="Phngmcinhcuaoanvn"/>
    <w:uiPriority w:val="99"/>
    <w:unhideWhenUsed/>
    <w:rsid w:val="00BA5173"/>
    <w:rPr>
      <w:rFonts w:ascii="Courier New" w:eastAsia="Times New Roman" w:hAnsi="Courier New" w:cs="Courier New"/>
      <w:sz w:val="20"/>
      <w:szCs w:val="20"/>
    </w:rPr>
  </w:style>
  <w:style w:type="paragraph" w:styleId="uMucluc">
    <w:name w:val="TOC Heading"/>
    <w:basedOn w:val="u1"/>
    <w:next w:val="Binhthng"/>
    <w:uiPriority w:val="39"/>
    <w:unhideWhenUsed/>
    <w:qFormat/>
    <w:rsid w:val="004349F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Mucluc1">
    <w:name w:val="toc 1"/>
    <w:basedOn w:val="Binhthng"/>
    <w:next w:val="Binhthng"/>
    <w:autoRedefine/>
    <w:uiPriority w:val="39"/>
    <w:rsid w:val="004349F4"/>
    <w:pPr>
      <w:spacing w:after="100"/>
    </w:pPr>
  </w:style>
  <w:style w:type="paragraph" w:styleId="Mucluc3">
    <w:name w:val="toc 3"/>
    <w:basedOn w:val="Binhthng"/>
    <w:next w:val="Binhthng"/>
    <w:autoRedefine/>
    <w:uiPriority w:val="39"/>
    <w:rsid w:val="004349F4"/>
    <w:pPr>
      <w:spacing w:after="100"/>
      <w:ind w:left="440"/>
    </w:pPr>
  </w:style>
  <w:style w:type="paragraph" w:styleId="Mucluc2">
    <w:name w:val="toc 2"/>
    <w:basedOn w:val="Binhthng"/>
    <w:next w:val="Binhthng"/>
    <w:autoRedefine/>
    <w:uiPriority w:val="39"/>
    <w:rsid w:val="004349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deforces.com/blog/entry/94437" TargetMode="External"/><Relationship Id="rId2" Type="http://schemas.openxmlformats.org/officeDocument/2006/relationships/customXml" Target="../customXml/item2.xml"/><Relationship Id="rId16" Type="http://schemas.openxmlformats.org/officeDocument/2006/relationships/hyperlink" Target="https://thomasweise.github.io/aitoa-slides/05_stochastic_hill_climb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eeexplore.ieee.org/document/10034894/"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3C9F8E-5E55-4F00-BEDF-F2533CA4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3683</Words>
  <Characters>20995</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dc:creator>
  <cp:lastModifiedBy>Ca Nguyn</cp:lastModifiedBy>
  <cp:revision>2</cp:revision>
  <dcterms:created xsi:type="dcterms:W3CDTF">2025-10-12T04:34:00Z</dcterms:created>
  <dcterms:modified xsi:type="dcterms:W3CDTF">2025-10-12T04:34:00Z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0004B900AA854BB3B89A12D378D71CE2_12</vt:lpwstr>
  </property>
</Properties>
</file>