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A9B70" w14:textId="77777777" w:rsidR="00143256" w:rsidRPr="003D11D7" w:rsidRDefault="00000000">
      <w:pPr>
        <w:rPr>
          <w:rFonts w:ascii="Times New Roman" w:hAnsi="Times New Roman" w:cs="Times New Roman"/>
          <w:b/>
        </w:rPr>
      </w:pPr>
      <w:r w:rsidRPr="003D11D7">
        <w:rPr>
          <w:rFonts w:ascii="Times New Roman" w:hAnsi="Times New Roman" w:cs="Times New Roman"/>
          <w:b/>
          <w:noProof/>
        </w:rPr>
        <mc:AlternateContent>
          <mc:Choice Requires="wpg">
            <w:drawing>
              <wp:anchor distT="0" distB="0" distL="0" distR="0" simplePos="0" relativeHeight="251659264" behindDoc="0" locked="0" layoutInCell="1" allowOverlap="1" wp14:anchorId="01474A2C" wp14:editId="26F525AB">
                <wp:simplePos x="0" y="0"/>
                <wp:positionH relativeFrom="page">
                  <wp:posOffset>914400</wp:posOffset>
                </wp:positionH>
                <wp:positionV relativeFrom="page">
                  <wp:posOffset>914400</wp:posOffset>
                </wp:positionV>
                <wp:extent cx="5743575" cy="7538085"/>
                <wp:effectExtent l="0" t="0" r="9525" b="5715"/>
                <wp:wrapNone/>
                <wp:docPr id="1" name="Group 1"/>
                <wp:cNvGraphicFramePr/>
                <a:graphic xmlns:a="http://schemas.openxmlformats.org/drawingml/2006/main">
                  <a:graphicData uri="http://schemas.microsoft.com/office/word/2010/wordprocessingGroup">
                    <wpg:wgp>
                      <wpg:cNvGrpSpPr/>
                      <wpg:grpSpPr>
                        <a:xfrm>
                          <a:off x="0" y="0"/>
                          <a:ext cx="5743575" cy="7537849"/>
                          <a:chOff x="2475800" y="0"/>
                          <a:chExt cx="5740400" cy="7560000"/>
                        </a:xfrm>
                      </wpg:grpSpPr>
                      <wpg:grpSp>
                        <wpg:cNvPr id="2" name="Group 2"/>
                        <wpg:cNvGrpSpPr/>
                        <wpg:grpSpPr>
                          <a:xfrm>
                            <a:off x="2475800" y="0"/>
                            <a:ext cx="5740400" cy="7560000"/>
                            <a:chOff x="1858" y="1284"/>
                            <a:chExt cx="9040" cy="14270"/>
                          </a:xfrm>
                        </wpg:grpSpPr>
                        <wps:wsp>
                          <wps:cNvPr id="3" name="Shape 3"/>
                          <wps:cNvSpPr/>
                          <wps:spPr>
                            <a:xfrm>
                              <a:off x="1858" y="1284"/>
                              <a:ext cx="9025" cy="14250"/>
                            </a:xfrm>
                            <a:prstGeom prst="rect">
                              <a:avLst/>
                            </a:prstGeom>
                            <a:noFill/>
                            <a:ln>
                              <a:noFill/>
                            </a:ln>
                          </wps:spPr>
                          <wps:txbx>
                            <w:txbxContent>
                              <w:p w14:paraId="34B5B086" w14:textId="77777777" w:rsidR="00143256" w:rsidRDefault="00143256">
                                <w:pPr>
                                  <w:spacing w:line="240" w:lineRule="auto"/>
                                </w:pPr>
                              </w:p>
                            </w:txbxContent>
                          </wps:txbx>
                          <wps:bodyPr spcFirstLastPara="1" wrap="square" lIns="91425" tIns="91425" rIns="91425" bIns="91425" anchor="ctr" anchorCtr="0">
                            <a:noAutofit/>
                          </wps:bodyPr>
                        </wps:wsp>
                        <wps:wsp>
                          <wps:cNvPr id="4" name="Shape 4"/>
                          <wps:cNvSpPr/>
                          <wps:spPr>
                            <a:xfrm>
                              <a:off x="1858" y="1284"/>
                              <a:ext cx="9040" cy="14270"/>
                            </a:xfrm>
                            <a:custGeom>
                              <a:avLst/>
                              <a:gdLst/>
                              <a:ahLst/>
                              <a:cxnLst/>
                              <a:rect l="l" t="t" r="r" b="b"/>
                              <a:pathLst>
                                <a:path w="9040" h="14270" extrusionOk="0">
                                  <a:moveTo>
                                    <a:pt x="8995" y="14270"/>
                                  </a:moveTo>
                                  <a:lnTo>
                                    <a:pt x="45" y="14270"/>
                                  </a:lnTo>
                                  <a:lnTo>
                                    <a:pt x="39" y="14270"/>
                                  </a:lnTo>
                                  <a:lnTo>
                                    <a:pt x="32" y="14268"/>
                                  </a:lnTo>
                                  <a:lnTo>
                                    <a:pt x="26" y="14266"/>
                                  </a:lnTo>
                                  <a:lnTo>
                                    <a:pt x="21" y="14263"/>
                                  </a:lnTo>
                                  <a:lnTo>
                                    <a:pt x="16" y="14259"/>
                                  </a:lnTo>
                                  <a:lnTo>
                                    <a:pt x="11" y="14254"/>
                                  </a:lnTo>
                                  <a:lnTo>
                                    <a:pt x="7" y="14249"/>
                                  </a:lnTo>
                                  <a:lnTo>
                                    <a:pt x="4" y="14244"/>
                                  </a:lnTo>
                                  <a:lnTo>
                                    <a:pt x="2" y="14238"/>
                                  </a:lnTo>
                                  <a:lnTo>
                                    <a:pt x="0" y="14231"/>
                                  </a:lnTo>
                                  <a:lnTo>
                                    <a:pt x="0" y="14225"/>
                                  </a:lnTo>
                                  <a:lnTo>
                                    <a:pt x="0" y="45"/>
                                  </a:lnTo>
                                  <a:lnTo>
                                    <a:pt x="0" y="39"/>
                                  </a:lnTo>
                                  <a:lnTo>
                                    <a:pt x="2" y="32"/>
                                  </a:lnTo>
                                  <a:lnTo>
                                    <a:pt x="4" y="26"/>
                                  </a:lnTo>
                                  <a:lnTo>
                                    <a:pt x="7" y="21"/>
                                  </a:lnTo>
                                  <a:lnTo>
                                    <a:pt x="11" y="16"/>
                                  </a:lnTo>
                                  <a:lnTo>
                                    <a:pt x="16" y="11"/>
                                  </a:lnTo>
                                  <a:lnTo>
                                    <a:pt x="21" y="7"/>
                                  </a:lnTo>
                                  <a:lnTo>
                                    <a:pt x="26" y="4"/>
                                  </a:lnTo>
                                  <a:lnTo>
                                    <a:pt x="32" y="2"/>
                                  </a:lnTo>
                                  <a:lnTo>
                                    <a:pt x="39" y="0"/>
                                  </a:lnTo>
                                  <a:lnTo>
                                    <a:pt x="45" y="0"/>
                                  </a:lnTo>
                                  <a:lnTo>
                                    <a:pt x="8995" y="0"/>
                                  </a:lnTo>
                                  <a:lnTo>
                                    <a:pt x="9001" y="0"/>
                                  </a:lnTo>
                                  <a:lnTo>
                                    <a:pt x="9008" y="2"/>
                                  </a:lnTo>
                                  <a:lnTo>
                                    <a:pt x="9014" y="4"/>
                                  </a:lnTo>
                                  <a:lnTo>
                                    <a:pt x="9019" y="7"/>
                                  </a:lnTo>
                                  <a:lnTo>
                                    <a:pt x="9024" y="11"/>
                                  </a:lnTo>
                                  <a:lnTo>
                                    <a:pt x="9029" y="16"/>
                                  </a:lnTo>
                                  <a:lnTo>
                                    <a:pt x="9033" y="21"/>
                                  </a:lnTo>
                                  <a:lnTo>
                                    <a:pt x="9036" y="26"/>
                                  </a:lnTo>
                                  <a:lnTo>
                                    <a:pt x="9038" y="32"/>
                                  </a:lnTo>
                                  <a:lnTo>
                                    <a:pt x="9040" y="39"/>
                                  </a:lnTo>
                                  <a:lnTo>
                                    <a:pt x="9040" y="45"/>
                                  </a:lnTo>
                                  <a:lnTo>
                                    <a:pt x="9040" y="54"/>
                                  </a:lnTo>
                                  <a:lnTo>
                                    <a:pt x="72" y="54"/>
                                  </a:lnTo>
                                  <a:lnTo>
                                    <a:pt x="69" y="54"/>
                                  </a:lnTo>
                                  <a:lnTo>
                                    <a:pt x="67" y="55"/>
                                  </a:lnTo>
                                  <a:lnTo>
                                    <a:pt x="65" y="56"/>
                                  </a:lnTo>
                                  <a:lnTo>
                                    <a:pt x="62" y="57"/>
                                  </a:lnTo>
                                  <a:lnTo>
                                    <a:pt x="60" y="58"/>
                                  </a:lnTo>
                                  <a:lnTo>
                                    <a:pt x="58" y="60"/>
                                  </a:lnTo>
                                  <a:lnTo>
                                    <a:pt x="57" y="62"/>
                                  </a:lnTo>
                                  <a:lnTo>
                                    <a:pt x="56" y="65"/>
                                  </a:lnTo>
                                  <a:lnTo>
                                    <a:pt x="55" y="67"/>
                                  </a:lnTo>
                                  <a:lnTo>
                                    <a:pt x="54" y="69"/>
                                  </a:lnTo>
                                  <a:lnTo>
                                    <a:pt x="54" y="14201"/>
                                  </a:lnTo>
                                  <a:lnTo>
                                    <a:pt x="55" y="14203"/>
                                  </a:lnTo>
                                  <a:lnTo>
                                    <a:pt x="56" y="14205"/>
                                  </a:lnTo>
                                  <a:lnTo>
                                    <a:pt x="57" y="14208"/>
                                  </a:lnTo>
                                  <a:lnTo>
                                    <a:pt x="58" y="14210"/>
                                  </a:lnTo>
                                  <a:lnTo>
                                    <a:pt x="60" y="14212"/>
                                  </a:lnTo>
                                  <a:lnTo>
                                    <a:pt x="62" y="14213"/>
                                  </a:lnTo>
                                  <a:lnTo>
                                    <a:pt x="65" y="14214"/>
                                  </a:lnTo>
                                  <a:lnTo>
                                    <a:pt x="67" y="14215"/>
                                  </a:lnTo>
                                  <a:lnTo>
                                    <a:pt x="69" y="14216"/>
                                  </a:lnTo>
                                  <a:lnTo>
                                    <a:pt x="72" y="14216"/>
                                  </a:lnTo>
                                  <a:lnTo>
                                    <a:pt x="9040" y="14216"/>
                                  </a:lnTo>
                                  <a:lnTo>
                                    <a:pt x="9040" y="14225"/>
                                  </a:lnTo>
                                  <a:lnTo>
                                    <a:pt x="9040" y="14231"/>
                                  </a:lnTo>
                                  <a:lnTo>
                                    <a:pt x="9038" y="14238"/>
                                  </a:lnTo>
                                  <a:lnTo>
                                    <a:pt x="9036" y="14244"/>
                                  </a:lnTo>
                                  <a:lnTo>
                                    <a:pt x="9033" y="14249"/>
                                  </a:lnTo>
                                  <a:lnTo>
                                    <a:pt x="9029" y="14254"/>
                                  </a:lnTo>
                                  <a:lnTo>
                                    <a:pt x="9024" y="14259"/>
                                  </a:lnTo>
                                  <a:lnTo>
                                    <a:pt x="9019" y="14263"/>
                                  </a:lnTo>
                                  <a:lnTo>
                                    <a:pt x="9014" y="14266"/>
                                  </a:lnTo>
                                  <a:lnTo>
                                    <a:pt x="9008" y="14268"/>
                                  </a:lnTo>
                                  <a:lnTo>
                                    <a:pt x="9001" y="14270"/>
                                  </a:lnTo>
                                  <a:lnTo>
                                    <a:pt x="8995" y="14270"/>
                                  </a:lnTo>
                                  <a:close/>
                                  <a:moveTo>
                                    <a:pt x="9040" y="14216"/>
                                  </a:moveTo>
                                  <a:lnTo>
                                    <a:pt x="8968" y="14216"/>
                                  </a:lnTo>
                                  <a:lnTo>
                                    <a:pt x="8971" y="14216"/>
                                  </a:lnTo>
                                  <a:lnTo>
                                    <a:pt x="8973" y="14215"/>
                                  </a:lnTo>
                                  <a:lnTo>
                                    <a:pt x="8975" y="14214"/>
                                  </a:lnTo>
                                  <a:lnTo>
                                    <a:pt x="8978" y="14213"/>
                                  </a:lnTo>
                                  <a:lnTo>
                                    <a:pt x="8980" y="14212"/>
                                  </a:lnTo>
                                  <a:lnTo>
                                    <a:pt x="8982" y="14210"/>
                                  </a:lnTo>
                                  <a:lnTo>
                                    <a:pt x="8983" y="14208"/>
                                  </a:lnTo>
                                  <a:lnTo>
                                    <a:pt x="8984" y="14205"/>
                                  </a:lnTo>
                                  <a:lnTo>
                                    <a:pt x="8985" y="14203"/>
                                  </a:lnTo>
                                  <a:lnTo>
                                    <a:pt x="8986" y="14201"/>
                                  </a:lnTo>
                                  <a:lnTo>
                                    <a:pt x="8986" y="69"/>
                                  </a:lnTo>
                                  <a:lnTo>
                                    <a:pt x="8985" y="67"/>
                                  </a:lnTo>
                                  <a:lnTo>
                                    <a:pt x="8984" y="65"/>
                                  </a:lnTo>
                                  <a:lnTo>
                                    <a:pt x="8983" y="62"/>
                                  </a:lnTo>
                                  <a:lnTo>
                                    <a:pt x="8982" y="60"/>
                                  </a:lnTo>
                                  <a:lnTo>
                                    <a:pt x="8980" y="58"/>
                                  </a:lnTo>
                                  <a:lnTo>
                                    <a:pt x="8978" y="57"/>
                                  </a:lnTo>
                                  <a:lnTo>
                                    <a:pt x="8975" y="56"/>
                                  </a:lnTo>
                                  <a:lnTo>
                                    <a:pt x="8973" y="55"/>
                                  </a:lnTo>
                                  <a:lnTo>
                                    <a:pt x="8971" y="54"/>
                                  </a:lnTo>
                                  <a:lnTo>
                                    <a:pt x="8968" y="54"/>
                                  </a:lnTo>
                                  <a:lnTo>
                                    <a:pt x="9040" y="54"/>
                                  </a:lnTo>
                                  <a:lnTo>
                                    <a:pt x="9040" y="14216"/>
                                  </a:lnTo>
                                  <a:close/>
                                  <a:moveTo>
                                    <a:pt x="8959" y="14198"/>
                                  </a:moveTo>
                                  <a:lnTo>
                                    <a:pt x="81" y="14198"/>
                                  </a:lnTo>
                                  <a:lnTo>
                                    <a:pt x="80" y="14198"/>
                                  </a:lnTo>
                                  <a:lnTo>
                                    <a:pt x="78" y="14198"/>
                                  </a:lnTo>
                                  <a:lnTo>
                                    <a:pt x="77" y="14197"/>
                                  </a:lnTo>
                                  <a:lnTo>
                                    <a:pt x="76" y="14197"/>
                                  </a:lnTo>
                                  <a:lnTo>
                                    <a:pt x="75" y="14196"/>
                                  </a:lnTo>
                                  <a:lnTo>
                                    <a:pt x="74" y="14195"/>
                                  </a:lnTo>
                                  <a:lnTo>
                                    <a:pt x="73" y="14194"/>
                                  </a:lnTo>
                                  <a:lnTo>
                                    <a:pt x="73" y="14193"/>
                                  </a:lnTo>
                                  <a:lnTo>
                                    <a:pt x="72" y="14192"/>
                                  </a:lnTo>
                                  <a:lnTo>
                                    <a:pt x="72" y="14190"/>
                                  </a:lnTo>
                                  <a:lnTo>
                                    <a:pt x="72" y="80"/>
                                  </a:lnTo>
                                  <a:lnTo>
                                    <a:pt x="72" y="78"/>
                                  </a:lnTo>
                                  <a:lnTo>
                                    <a:pt x="73" y="77"/>
                                  </a:lnTo>
                                  <a:lnTo>
                                    <a:pt x="73" y="76"/>
                                  </a:lnTo>
                                  <a:lnTo>
                                    <a:pt x="74" y="75"/>
                                  </a:lnTo>
                                  <a:lnTo>
                                    <a:pt x="75" y="74"/>
                                  </a:lnTo>
                                  <a:lnTo>
                                    <a:pt x="76" y="73"/>
                                  </a:lnTo>
                                  <a:lnTo>
                                    <a:pt x="77" y="73"/>
                                  </a:lnTo>
                                  <a:lnTo>
                                    <a:pt x="78" y="72"/>
                                  </a:lnTo>
                                  <a:lnTo>
                                    <a:pt x="80" y="72"/>
                                  </a:lnTo>
                                  <a:lnTo>
                                    <a:pt x="81" y="72"/>
                                  </a:lnTo>
                                  <a:lnTo>
                                    <a:pt x="8959" y="72"/>
                                  </a:lnTo>
                                  <a:lnTo>
                                    <a:pt x="8960" y="72"/>
                                  </a:lnTo>
                                  <a:lnTo>
                                    <a:pt x="8962" y="72"/>
                                  </a:lnTo>
                                  <a:lnTo>
                                    <a:pt x="8963" y="73"/>
                                  </a:lnTo>
                                  <a:lnTo>
                                    <a:pt x="8964" y="73"/>
                                  </a:lnTo>
                                  <a:lnTo>
                                    <a:pt x="8965" y="74"/>
                                  </a:lnTo>
                                  <a:lnTo>
                                    <a:pt x="8966" y="75"/>
                                  </a:lnTo>
                                  <a:lnTo>
                                    <a:pt x="8967" y="76"/>
                                  </a:lnTo>
                                  <a:lnTo>
                                    <a:pt x="8967" y="77"/>
                                  </a:lnTo>
                                  <a:lnTo>
                                    <a:pt x="8968" y="78"/>
                                  </a:lnTo>
                                  <a:lnTo>
                                    <a:pt x="8968" y="80"/>
                                  </a:lnTo>
                                  <a:lnTo>
                                    <a:pt x="8968" y="90"/>
                                  </a:lnTo>
                                  <a:lnTo>
                                    <a:pt x="90" y="90"/>
                                  </a:lnTo>
                                  <a:lnTo>
                                    <a:pt x="90" y="14180"/>
                                  </a:lnTo>
                                  <a:lnTo>
                                    <a:pt x="8968" y="14180"/>
                                  </a:lnTo>
                                  <a:lnTo>
                                    <a:pt x="8968" y="14190"/>
                                  </a:lnTo>
                                  <a:lnTo>
                                    <a:pt x="8968" y="14192"/>
                                  </a:lnTo>
                                  <a:lnTo>
                                    <a:pt x="8967" y="14193"/>
                                  </a:lnTo>
                                  <a:lnTo>
                                    <a:pt x="8967" y="14194"/>
                                  </a:lnTo>
                                  <a:lnTo>
                                    <a:pt x="8966" y="14195"/>
                                  </a:lnTo>
                                  <a:lnTo>
                                    <a:pt x="8965" y="14196"/>
                                  </a:lnTo>
                                  <a:lnTo>
                                    <a:pt x="8964" y="14197"/>
                                  </a:lnTo>
                                  <a:lnTo>
                                    <a:pt x="8963" y="14197"/>
                                  </a:lnTo>
                                  <a:lnTo>
                                    <a:pt x="8962" y="14198"/>
                                  </a:lnTo>
                                  <a:lnTo>
                                    <a:pt x="8960" y="14198"/>
                                  </a:lnTo>
                                  <a:lnTo>
                                    <a:pt x="8959" y="14198"/>
                                  </a:lnTo>
                                  <a:close/>
                                  <a:moveTo>
                                    <a:pt x="8968" y="14180"/>
                                  </a:moveTo>
                                  <a:lnTo>
                                    <a:pt x="8950" y="14180"/>
                                  </a:lnTo>
                                  <a:lnTo>
                                    <a:pt x="8950" y="90"/>
                                  </a:lnTo>
                                  <a:lnTo>
                                    <a:pt x="8968" y="90"/>
                                  </a:lnTo>
                                  <a:lnTo>
                                    <a:pt x="8968" y="1418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a:blip r:embed="rId8"/>
                            <a:srcRect/>
                            <a:stretch>
                              <a:fillRect/>
                            </a:stretch>
                          </pic:blipFill>
                          <pic:spPr>
                            <a:xfrm>
                              <a:off x="5522" y="4740"/>
                              <a:ext cx="1690" cy="1695"/>
                            </a:xfrm>
                            <a:prstGeom prst="rect">
                              <a:avLst/>
                            </a:prstGeom>
                            <a:noFill/>
                            <a:ln>
                              <a:noFill/>
                            </a:ln>
                          </pic:spPr>
                        </pic:pic>
                      </wpg:grpSp>
                      <wps:wsp>
                        <wps:cNvPr id="6" name="Shape 6"/>
                        <wps:cNvSpPr txBox="1"/>
                        <wps:spPr>
                          <a:xfrm>
                            <a:off x="3280300" y="496875"/>
                            <a:ext cx="4935900" cy="1336500"/>
                          </a:xfrm>
                          <a:prstGeom prst="rect">
                            <a:avLst/>
                          </a:prstGeom>
                          <a:noFill/>
                          <a:ln>
                            <a:noFill/>
                          </a:ln>
                        </wps:spPr>
                        <wps:txbx>
                          <w:txbxContent>
                            <w:p w14:paraId="2C5924A4" w14:textId="77777777" w:rsidR="00143256" w:rsidRDefault="00000000">
                              <w:pPr>
                                <w:spacing w:before="235" w:line="240" w:lineRule="auto"/>
                                <w:ind w:right="1118"/>
                                <w:jc w:val="center"/>
                              </w:pPr>
                              <w:r>
                                <w:rPr>
                                  <w:rFonts w:ascii="Times New Roman" w:eastAsia="Times New Roman" w:hAnsi="Times New Roman" w:cs="Times New Roman"/>
                                  <w:b/>
                                  <w:color w:val="000000"/>
                                  <w:sz w:val="40"/>
                                </w:rPr>
                                <w:t>BỘ GIÁO DỤC VÀ ĐÀO TẠO TRƯỜNG ĐẠI HỌC SÀI GÒN KHOA CÔNG NGHỆ THÔNG TIN</w:t>
                              </w:r>
                            </w:p>
                            <w:p w14:paraId="72DF6C36" w14:textId="77777777" w:rsidR="00143256" w:rsidRDefault="00143256">
                              <w:pPr>
                                <w:spacing w:before="235" w:line="240" w:lineRule="auto"/>
                                <w:ind w:right="1118"/>
                              </w:pPr>
                            </w:p>
                            <w:p w14:paraId="00473C25" w14:textId="77777777" w:rsidR="00143256" w:rsidRDefault="00143256">
                              <w:pPr>
                                <w:spacing w:line="240" w:lineRule="auto"/>
                              </w:pPr>
                            </w:p>
                          </w:txbxContent>
                        </wps:txbx>
                        <wps:bodyPr spcFirstLastPara="1" wrap="square" lIns="91425" tIns="91425" rIns="91425" bIns="91425" anchor="t" anchorCtr="0">
                          <a:noAutofit/>
                        </wps:bodyPr>
                      </wps:wsp>
                      <wps:wsp>
                        <wps:cNvPr id="7" name="Shape 7"/>
                        <wps:cNvSpPr txBox="1"/>
                        <wps:spPr>
                          <a:xfrm>
                            <a:off x="3521800" y="3200250"/>
                            <a:ext cx="3675300" cy="804900"/>
                          </a:xfrm>
                          <a:prstGeom prst="rect">
                            <a:avLst/>
                          </a:prstGeom>
                          <a:noFill/>
                          <a:ln>
                            <a:noFill/>
                          </a:ln>
                        </wps:spPr>
                        <wps:txbx>
                          <w:txbxContent>
                            <w:p w14:paraId="3B7D912E" w14:textId="77777777" w:rsidR="00143256" w:rsidRDefault="00000000">
                              <w:pPr>
                                <w:spacing w:line="240" w:lineRule="auto"/>
                                <w:jc w:val="center"/>
                              </w:pPr>
                              <w:r>
                                <w:rPr>
                                  <w:rFonts w:ascii="Times New Roman" w:eastAsia="Times New Roman" w:hAnsi="Times New Roman" w:cs="Times New Roman"/>
                                  <w:b/>
                                  <w:color w:val="000000"/>
                                  <w:sz w:val="36"/>
                                </w:rPr>
                                <w:t>Môn: Trí tuệ nhân tạo nâng cao</w:t>
                              </w:r>
                            </w:p>
                          </w:txbxContent>
                        </wps:txbx>
                        <wps:bodyPr spcFirstLastPara="1" wrap="square" lIns="91425" tIns="91425" rIns="91425" bIns="91425" anchor="t" anchorCtr="0">
                          <a:noAutofit/>
                        </wps:bodyPr>
                      </wps:wsp>
                      <wps:wsp>
                        <wps:cNvPr id="8" name="Shape 8"/>
                        <wps:cNvSpPr txBox="1"/>
                        <wps:spPr>
                          <a:xfrm>
                            <a:off x="3263625" y="3898875"/>
                            <a:ext cx="4313400" cy="1047900"/>
                          </a:xfrm>
                          <a:prstGeom prst="rect">
                            <a:avLst/>
                          </a:prstGeom>
                          <a:noFill/>
                          <a:ln>
                            <a:noFill/>
                          </a:ln>
                        </wps:spPr>
                        <wps:txbx>
                          <w:txbxContent>
                            <w:p w14:paraId="777399E9" w14:textId="77777777" w:rsidR="00143256" w:rsidRDefault="00000000">
                              <w:pPr>
                                <w:spacing w:line="240" w:lineRule="auto"/>
                                <w:jc w:val="center"/>
                              </w:pPr>
                              <w:r>
                                <w:rPr>
                                  <w:rFonts w:ascii="Times New Roman" w:eastAsia="Times New Roman" w:hAnsi="Times New Roman" w:cs="Times New Roman"/>
                                  <w:b/>
                                  <w:color w:val="000000"/>
                                  <w:sz w:val="30"/>
                                </w:rPr>
                                <w:t>Ex1</w:t>
                              </w:r>
                            </w:p>
                          </w:txbxContent>
                        </wps:txbx>
                        <wps:bodyPr spcFirstLastPara="1" wrap="square" lIns="91425" tIns="91425" rIns="91425" bIns="91425" anchor="t" anchorCtr="0">
                          <a:noAutofit/>
                        </wps:bodyPr>
                      </wps:wsp>
                      <wps:wsp>
                        <wps:cNvPr id="9" name="Shape 9"/>
                        <wps:cNvSpPr txBox="1"/>
                        <wps:spPr>
                          <a:xfrm>
                            <a:off x="3963900" y="4810100"/>
                            <a:ext cx="2764200" cy="501300"/>
                          </a:xfrm>
                          <a:prstGeom prst="rect">
                            <a:avLst/>
                          </a:prstGeom>
                          <a:noFill/>
                          <a:ln>
                            <a:noFill/>
                          </a:ln>
                        </wps:spPr>
                        <wps:txbx>
                          <w:txbxContent>
                            <w:p w14:paraId="5F0410DB" w14:textId="77777777" w:rsidR="00143256" w:rsidRDefault="00000000">
                              <w:pPr>
                                <w:spacing w:line="240" w:lineRule="auto"/>
                                <w:jc w:val="center"/>
                              </w:pPr>
                              <w:r>
                                <w:rPr>
                                  <w:rFonts w:ascii="Times New Roman" w:eastAsia="Times New Roman" w:hAnsi="Times New Roman" w:cs="Times New Roman"/>
                                  <w:color w:val="000000"/>
                                  <w:sz w:val="28"/>
                                </w:rPr>
                                <w:t>Giảng viên: Đỗ Như Tài</w:t>
                              </w:r>
                            </w:p>
                          </w:txbxContent>
                        </wps:txbx>
                        <wps:bodyPr spcFirstLastPara="1" wrap="square" lIns="91425" tIns="91425" rIns="91425" bIns="91425" anchor="t" anchorCtr="0">
                          <a:noAutofit/>
                        </wps:bodyPr>
                      </wps:wsp>
                      <wps:wsp>
                        <wps:cNvPr id="10" name="Shape 10"/>
                        <wps:cNvSpPr txBox="1"/>
                        <wps:spPr>
                          <a:xfrm>
                            <a:off x="3601667" y="5136164"/>
                            <a:ext cx="3341427" cy="1441820"/>
                          </a:xfrm>
                          <a:prstGeom prst="rect">
                            <a:avLst/>
                          </a:prstGeom>
                          <a:noFill/>
                          <a:ln>
                            <a:noFill/>
                          </a:ln>
                        </wps:spPr>
                        <wps:txbx>
                          <w:txbxContent>
                            <w:p w14:paraId="4EFE483B" w14:textId="77777777" w:rsidR="00143256" w:rsidRDefault="00000000">
                              <w:pPr>
                                <w:spacing w:line="240" w:lineRule="auto"/>
                                <w:jc w:val="center"/>
                              </w:pPr>
                              <w:r>
                                <w:rPr>
                                  <w:rFonts w:ascii="Times New Roman" w:eastAsia="Times New Roman" w:hAnsi="Times New Roman" w:cs="Times New Roman"/>
                                  <w:color w:val="000000"/>
                                  <w:sz w:val="28"/>
                                </w:rPr>
                                <w:t xml:space="preserve">Sinh viên: </w:t>
                              </w:r>
                            </w:p>
                            <w:p w14:paraId="0C25DFA5" w14:textId="77777777" w:rsidR="00143256" w:rsidRDefault="00000000">
                              <w:pPr>
                                <w:spacing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3122410035 -  Nguyễn Khải Ca</w:t>
                              </w:r>
                            </w:p>
                            <w:p w14:paraId="2401791C" w14:textId="77777777" w:rsidR="00143256" w:rsidRDefault="00000000">
                              <w:pPr>
                                <w:ind w:firstLine="720"/>
                                <w:rPr>
                                  <w:rFonts w:ascii="Times New Roman" w:hAnsi="Times New Roman" w:cs="Times New Roman"/>
                                  <w:sz w:val="28"/>
                                  <w:szCs w:val="28"/>
                                </w:rPr>
                              </w:pPr>
                              <w:r>
                                <w:rPr>
                                  <w:rFonts w:ascii="Times New Roman" w:hAnsi="Times New Roman" w:cs="Times New Roman"/>
                                  <w:sz w:val="28"/>
                                  <w:szCs w:val="28"/>
                                </w:rPr>
                                <w:t>3122410040  -  Đặng Văn Chiến</w:t>
                              </w:r>
                            </w:p>
                            <w:p w14:paraId="678FFB8A" w14:textId="77777777" w:rsidR="00143256" w:rsidRDefault="00000000">
                              <w:pPr>
                                <w:spacing w:line="240" w:lineRule="auto"/>
                                <w:ind w:firstLine="720"/>
                                <w:jc w:val="both"/>
                                <w:rPr>
                                  <w:rFonts w:ascii="Times New Roman" w:eastAsia="Times New Roman" w:hAnsi="Times New Roman" w:cs="Times New Roman"/>
                                  <w:color w:val="000000"/>
                                  <w:sz w:val="28"/>
                                  <w:szCs w:val="28"/>
                                </w:rPr>
                              </w:pPr>
                              <w:r>
                                <w:rPr>
                                  <w:rFonts w:ascii="Times New Roman" w:hAnsi="Times New Roman" w:cs="Times New Roman"/>
                                  <w:sz w:val="28"/>
                                  <w:szCs w:val="28"/>
                                </w:rPr>
                                <w:t>3120410098 - Đỗ Trịnh Mỹ Duyên</w:t>
                              </w:r>
                            </w:p>
                            <w:p w14:paraId="19B1CB35" w14:textId="77777777" w:rsidR="00143256" w:rsidRDefault="00143256">
                              <w:pPr>
                                <w:spacing w:line="240" w:lineRule="auto"/>
                                <w:jc w:val="center"/>
                                <w:rPr>
                                  <w:rFonts w:ascii="Times New Roman" w:eastAsia="Times New Roman" w:hAnsi="Times New Roman" w:cs="Times New Roman"/>
                                  <w:color w:val="000000"/>
                                  <w:sz w:val="28"/>
                                </w:rPr>
                              </w:pPr>
                            </w:p>
                            <w:p w14:paraId="54CD5D36" w14:textId="77777777" w:rsidR="00143256" w:rsidRDefault="00143256">
                              <w:pPr>
                                <w:spacing w:line="240" w:lineRule="auto"/>
                                <w:jc w:val="center"/>
                                <w:rPr>
                                  <w:rFonts w:ascii="Times New Roman" w:eastAsia="Times New Roman" w:hAnsi="Times New Roman" w:cs="Times New Roman"/>
                                  <w:color w:val="000000"/>
                                  <w:sz w:val="28"/>
                                </w:rPr>
                              </w:pPr>
                            </w:p>
                            <w:p w14:paraId="657DB9DB" w14:textId="77777777" w:rsidR="00143256" w:rsidRDefault="00143256">
                              <w:pPr>
                                <w:spacing w:line="240" w:lineRule="auto"/>
                                <w:jc w:val="center"/>
                                <w:rPr>
                                  <w:rFonts w:ascii="Times New Roman" w:eastAsia="Times New Roman" w:hAnsi="Times New Roman" w:cs="Times New Roman"/>
                                  <w:color w:val="000000"/>
                                  <w:sz w:val="28"/>
                                </w:rPr>
                              </w:pPr>
                            </w:p>
                            <w:p w14:paraId="234FED36" w14:textId="77777777" w:rsidR="00143256" w:rsidRDefault="00143256">
                              <w:pPr>
                                <w:spacing w:line="240" w:lineRule="auto"/>
                                <w:jc w:val="center"/>
                                <w:rPr>
                                  <w:rFonts w:ascii="Times New Roman" w:eastAsia="Times New Roman" w:hAnsi="Times New Roman" w:cs="Times New Roman"/>
                                  <w:color w:val="000000"/>
                                  <w:sz w:val="28"/>
                                </w:rPr>
                              </w:pPr>
                            </w:p>
                            <w:p w14:paraId="4C4C049D" w14:textId="77777777" w:rsidR="00143256" w:rsidRDefault="00000000">
                              <w:pPr>
                                <w:spacing w:line="240" w:lineRule="auto"/>
                                <w:jc w:val="center"/>
                              </w:pPr>
                              <w:r>
                                <w:rPr>
                                  <w:rFonts w:ascii="Times New Roman" w:eastAsia="Times New Roman" w:hAnsi="Times New Roman" w:cs="Times New Roman"/>
                                  <w:color w:val="000000"/>
                                  <w:sz w:val="28"/>
                                </w:rPr>
                                <w:t>3122410040  -  Đặng Văn Chiến</w:t>
                              </w:r>
                            </w:p>
                            <w:p w14:paraId="1B59C644" w14:textId="77777777" w:rsidR="00143256" w:rsidRDefault="00000000">
                              <w:pPr>
                                <w:spacing w:line="240" w:lineRule="auto"/>
                                <w:jc w:val="center"/>
                              </w:pPr>
                              <w:r>
                                <w:rPr>
                                  <w:rFonts w:ascii="Times New Roman" w:eastAsia="Times New Roman" w:hAnsi="Times New Roman" w:cs="Times New Roman"/>
                                  <w:color w:val="000000"/>
                                  <w:sz w:val="28"/>
                                </w:rPr>
                                <w:t xml:space="preserve">3120410098 - Đỗ Trịnh Mỹ Duyên </w:t>
                              </w:r>
                            </w:p>
                          </w:txbxContent>
                        </wps:txbx>
                        <wps:bodyPr spcFirstLastPara="1" wrap="square" lIns="91425" tIns="91425" rIns="91425" bIns="91425" anchor="t" anchorCtr="0">
                          <a:noAutofit/>
                        </wps:bodyPr>
                      </wps:wsp>
                      <wps:wsp>
                        <wps:cNvPr id="11" name="Shape 11"/>
                        <wps:cNvSpPr txBox="1"/>
                        <wps:spPr>
                          <a:xfrm>
                            <a:off x="3392850" y="6328775"/>
                            <a:ext cx="3872700" cy="425100"/>
                          </a:xfrm>
                          <a:prstGeom prst="rect">
                            <a:avLst/>
                          </a:prstGeom>
                          <a:noFill/>
                          <a:ln>
                            <a:noFill/>
                          </a:ln>
                        </wps:spPr>
                        <wps:txbx>
                          <w:txbxContent>
                            <w:p w14:paraId="55036812" w14:textId="77777777" w:rsidR="00143256" w:rsidRDefault="00143256">
                              <w:pPr>
                                <w:spacing w:line="240" w:lineRule="auto"/>
                              </w:pPr>
                            </w:p>
                          </w:txbxContent>
                        </wps:txbx>
                        <wps:bodyPr spcFirstLastPara="1" wrap="square" lIns="91425" tIns="91425" rIns="91425" bIns="91425" anchor="t" anchorCtr="0">
                          <a:noAutofit/>
                        </wps:bodyPr>
                      </wps:wsp>
                      <wps:wsp>
                        <wps:cNvPr id="12" name="Shape 12"/>
                        <wps:cNvSpPr txBox="1"/>
                        <wps:spPr>
                          <a:xfrm>
                            <a:off x="4319250" y="6495925"/>
                            <a:ext cx="2019900" cy="425100"/>
                          </a:xfrm>
                          <a:prstGeom prst="rect">
                            <a:avLst/>
                          </a:prstGeom>
                          <a:noFill/>
                          <a:ln>
                            <a:noFill/>
                          </a:ln>
                        </wps:spPr>
                        <wps:txbx>
                          <w:txbxContent>
                            <w:p w14:paraId="18CD2C9F" w14:textId="77777777" w:rsidR="00143256" w:rsidRDefault="00143256">
                              <w:pPr>
                                <w:spacing w:line="240" w:lineRule="auto"/>
                                <w:jc w:val="center"/>
                              </w:pPr>
                            </w:p>
                          </w:txbxContent>
                        </wps:txbx>
                        <wps:bodyPr spcFirstLastPara="1" wrap="square" lIns="91425" tIns="91425" rIns="91425" bIns="91425" anchor="t" anchorCtr="0">
                          <a:noAutofit/>
                        </wps:bodyPr>
                      </wps:wsp>
                    </wpg:wgp>
                  </a:graphicData>
                </a:graphic>
              </wp:anchor>
            </w:drawing>
          </mc:Choice>
          <mc:Fallback>
            <w:pict>
              <v:group w14:anchorId="01474A2C" id="Group 1" o:spid="_x0000_s1026" style="position:absolute;margin-left:1in;margin-top:1in;width:452.25pt;height:593.55pt;z-index:251659264;mso-wrap-distance-left:0;mso-wrap-distance-right:0;mso-position-horizontal-relative:page;mso-position-vertical-relative:page" coordorigin="24758" coordsize="57404,7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">
                <v:group id="Group 2" o:spid="_x0000_s1027" style="position:absolute;left:24758;width:57404;height:75600" coordorigin="1858,1284" coordsize="9040,1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Shape 3" o:spid="_x0000_s1028" style="position:absolute;left:1858;top:1284;width:9025;height:14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4B5B086" w14:textId="77777777" w:rsidR="00143256" w:rsidRDefault="00143256">
                          <w:pPr>
                            <w:spacing w:line="240" w:lineRule="auto"/>
                          </w:pPr>
                        </w:p>
                      </w:txbxContent>
                    </v:textbox>
                  </v:rect>
                  <v:shape id="Shape 4" o:spid="_x0000_s1029" style="position:absolute;left:1858;top:1284;width:9040;height:14270;visibility:visible;mso-wrap-style:square;v-text-anchor:middle" coordsize="9040,1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" path="m8995,14270r-8950,l39,14270r-7,-2l26,14266r-5,-3l16,14259r-5,-5l7,14249r-3,-5l2,14238r-2,-7l,14225,,45,,39,2,32,4,26,7,21r4,-5l16,11,21,7,26,4,32,2,39,r6,l8995,r6,l9008,2r6,2l9019,7r5,4l9029,16r4,5l9036,26r2,6l9040,39r,6l9040,54,72,54r-3,l67,55r-2,1l62,57r-2,1l58,60r-1,2l56,65r-1,2l54,69r,14132l55,14203r1,2l57,14208r1,2l60,14212r2,1l65,14214r2,1l69,14216r3,l9040,14216r,9l9040,14231r-2,7l9036,14244r-3,5l9029,14254r-5,5l9019,14263r-5,3l9008,14268r-7,2l8995,14270xm9040,14216r-72,l8971,14216r2,-1l8975,14214r3,-1l8980,14212r2,-2l8983,14208r1,-3l8985,14203r1,-2l8986,69r-1,-2l8984,65r-1,-3l8982,60r-2,-2l8978,57r-3,-1l8973,55r-2,-1l8968,54r72,l9040,14216xm8959,14198r-8878,l80,14198r-2,l77,14197r-1,l75,14196r-1,-1l73,14194r,-1l72,14192r,-2l72,80r,-2l73,77r,-1l74,75r1,-1l76,73r1,l78,72r2,l81,72r8878,l8960,72r2,l8963,73r1,l8965,74r1,1l8967,76r,1l8968,78r,2l8968,90,90,90r,14090l8968,14180r,10l8968,14192r-1,1l8967,14194r-1,1l8965,14196r-1,1l8963,14197r-1,1l8960,14198r-1,xm8968,14180r-18,l8950,90r18,l8968,1418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5522;top:4740;width:1690;height:16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">
                    <v:imagedata r:id="rId9" o:title=""/>
                  </v:shape>
                </v:group>
                <v:shapetype id="_x0000_t202" coordsize="21600,21600" o:spt="202" path="m,l,21600r21600,l21600,xe">
                  <v:stroke joinstyle="miter"/>
                  <v:path gradientshapeok="t" o:connecttype="rect"/>
                </v:shapetype>
                <v:shape id="Shape 6" o:spid="_x0000_s1031" type="#_x0000_t202" style="position:absolute;left:32803;top:4968;width:49359;height:1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2C5924A4" w14:textId="77777777" w:rsidR="00143256" w:rsidRDefault="00000000">
                        <w:pPr>
                          <w:spacing w:before="235" w:line="240" w:lineRule="auto"/>
                          <w:ind w:right="1118"/>
                          <w:jc w:val="center"/>
                        </w:pPr>
                        <w:r>
                          <w:rPr>
                            <w:rFonts w:ascii="Times New Roman" w:eastAsia="Times New Roman" w:hAnsi="Times New Roman" w:cs="Times New Roman"/>
                            <w:b/>
                            <w:color w:val="000000"/>
                            <w:sz w:val="40"/>
                          </w:rPr>
                          <w:t>BỘ GIÁO DỤC VÀ ĐÀO TẠO TRƯỜNG ĐẠI HỌC SÀI GÒN KHOA CÔNG NGHỆ THÔNG TIN</w:t>
                        </w:r>
                      </w:p>
                      <w:p w14:paraId="72DF6C36" w14:textId="77777777" w:rsidR="00143256" w:rsidRDefault="00143256">
                        <w:pPr>
                          <w:spacing w:before="235" w:line="240" w:lineRule="auto"/>
                          <w:ind w:right="1118"/>
                        </w:pPr>
                      </w:p>
                      <w:p w14:paraId="00473C25" w14:textId="77777777" w:rsidR="00143256" w:rsidRDefault="00143256">
                        <w:pPr>
                          <w:spacing w:line="240" w:lineRule="auto"/>
                        </w:pPr>
                      </w:p>
                    </w:txbxContent>
                  </v:textbox>
                </v:shape>
                <v:shape id="Shape 7" o:spid="_x0000_s1032" type="#_x0000_t202" style="position:absolute;left:35218;top:32002;width:36753;height:8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3B7D912E" w14:textId="77777777" w:rsidR="00143256" w:rsidRDefault="00000000">
                        <w:pPr>
                          <w:spacing w:line="240" w:lineRule="auto"/>
                          <w:jc w:val="center"/>
                        </w:pPr>
                        <w:r>
                          <w:rPr>
                            <w:rFonts w:ascii="Times New Roman" w:eastAsia="Times New Roman" w:hAnsi="Times New Roman" w:cs="Times New Roman"/>
                            <w:b/>
                            <w:color w:val="000000"/>
                            <w:sz w:val="36"/>
                          </w:rPr>
                          <w:t>Môn: Trí tuệ nhân tạo nâng cao</w:t>
                        </w:r>
                      </w:p>
                    </w:txbxContent>
                  </v:textbox>
                </v:shape>
                <v:shape id="Shape 8" o:spid="_x0000_s1033" type="#_x0000_t202" style="position:absolute;left:32636;top:38988;width:43134;height:10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777399E9" w14:textId="77777777" w:rsidR="00143256" w:rsidRDefault="00000000">
                        <w:pPr>
                          <w:spacing w:line="240" w:lineRule="auto"/>
                          <w:jc w:val="center"/>
                        </w:pPr>
                        <w:r>
                          <w:rPr>
                            <w:rFonts w:ascii="Times New Roman" w:eastAsia="Times New Roman" w:hAnsi="Times New Roman" w:cs="Times New Roman"/>
                            <w:b/>
                            <w:color w:val="000000"/>
                            <w:sz w:val="30"/>
                          </w:rPr>
                          <w:t>Ex1</w:t>
                        </w:r>
                      </w:p>
                    </w:txbxContent>
                  </v:textbox>
                </v:shape>
                <v:shape id="Shape 9" o:spid="_x0000_s1034" type="#_x0000_t202" style="position:absolute;left:39639;top:48101;width:27642;height:5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5F0410DB" w14:textId="77777777" w:rsidR="00143256" w:rsidRDefault="00000000">
                        <w:pPr>
                          <w:spacing w:line="240" w:lineRule="auto"/>
                          <w:jc w:val="center"/>
                        </w:pPr>
                        <w:r>
                          <w:rPr>
                            <w:rFonts w:ascii="Times New Roman" w:eastAsia="Times New Roman" w:hAnsi="Times New Roman" w:cs="Times New Roman"/>
                            <w:color w:val="000000"/>
                            <w:sz w:val="28"/>
                          </w:rPr>
                          <w:t>Giảng viên: Đỗ Như Tài</w:t>
                        </w:r>
                      </w:p>
                    </w:txbxContent>
                  </v:textbox>
                </v:shape>
                <v:shape id="Shape 10" o:spid="_x0000_s1035" type="#_x0000_t202" style="position:absolute;left:36016;top:51361;width:33414;height:14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4EFE483B" w14:textId="77777777" w:rsidR="00143256" w:rsidRDefault="00000000">
                        <w:pPr>
                          <w:spacing w:line="240" w:lineRule="auto"/>
                          <w:jc w:val="center"/>
                        </w:pPr>
                        <w:r>
                          <w:rPr>
                            <w:rFonts w:ascii="Times New Roman" w:eastAsia="Times New Roman" w:hAnsi="Times New Roman" w:cs="Times New Roman"/>
                            <w:color w:val="000000"/>
                            <w:sz w:val="28"/>
                          </w:rPr>
                          <w:t xml:space="preserve">Sinh viên: </w:t>
                        </w:r>
                      </w:p>
                      <w:p w14:paraId="0C25DFA5" w14:textId="77777777" w:rsidR="00143256" w:rsidRDefault="00000000">
                        <w:pPr>
                          <w:spacing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3122410035 -  Nguyễn Khải Ca</w:t>
                        </w:r>
                      </w:p>
                      <w:p w14:paraId="2401791C" w14:textId="77777777" w:rsidR="00143256" w:rsidRDefault="00000000">
                        <w:pPr>
                          <w:ind w:firstLine="720"/>
                          <w:rPr>
                            <w:rFonts w:ascii="Times New Roman" w:hAnsi="Times New Roman" w:cs="Times New Roman"/>
                            <w:sz w:val="28"/>
                            <w:szCs w:val="28"/>
                          </w:rPr>
                        </w:pPr>
                        <w:r>
                          <w:rPr>
                            <w:rFonts w:ascii="Times New Roman" w:hAnsi="Times New Roman" w:cs="Times New Roman"/>
                            <w:sz w:val="28"/>
                            <w:szCs w:val="28"/>
                          </w:rPr>
                          <w:t>3122410040  -  Đặng Văn Chiến</w:t>
                        </w:r>
                      </w:p>
                      <w:p w14:paraId="678FFB8A" w14:textId="77777777" w:rsidR="00143256" w:rsidRDefault="00000000">
                        <w:pPr>
                          <w:spacing w:line="240" w:lineRule="auto"/>
                          <w:ind w:firstLine="720"/>
                          <w:jc w:val="both"/>
                          <w:rPr>
                            <w:rFonts w:ascii="Times New Roman" w:eastAsia="Times New Roman" w:hAnsi="Times New Roman" w:cs="Times New Roman"/>
                            <w:color w:val="000000"/>
                            <w:sz w:val="28"/>
                            <w:szCs w:val="28"/>
                          </w:rPr>
                        </w:pPr>
                        <w:r>
                          <w:rPr>
                            <w:rFonts w:ascii="Times New Roman" w:hAnsi="Times New Roman" w:cs="Times New Roman"/>
                            <w:sz w:val="28"/>
                            <w:szCs w:val="28"/>
                          </w:rPr>
                          <w:t>3120410098 - Đỗ Trịnh Mỹ Duyên</w:t>
                        </w:r>
                      </w:p>
                      <w:p w14:paraId="19B1CB35" w14:textId="77777777" w:rsidR="00143256" w:rsidRDefault="00143256">
                        <w:pPr>
                          <w:spacing w:line="240" w:lineRule="auto"/>
                          <w:jc w:val="center"/>
                          <w:rPr>
                            <w:rFonts w:ascii="Times New Roman" w:eastAsia="Times New Roman" w:hAnsi="Times New Roman" w:cs="Times New Roman"/>
                            <w:color w:val="000000"/>
                            <w:sz w:val="28"/>
                          </w:rPr>
                        </w:pPr>
                      </w:p>
                      <w:p w14:paraId="54CD5D36" w14:textId="77777777" w:rsidR="00143256" w:rsidRDefault="00143256">
                        <w:pPr>
                          <w:spacing w:line="240" w:lineRule="auto"/>
                          <w:jc w:val="center"/>
                          <w:rPr>
                            <w:rFonts w:ascii="Times New Roman" w:eastAsia="Times New Roman" w:hAnsi="Times New Roman" w:cs="Times New Roman"/>
                            <w:color w:val="000000"/>
                            <w:sz w:val="28"/>
                          </w:rPr>
                        </w:pPr>
                      </w:p>
                      <w:p w14:paraId="657DB9DB" w14:textId="77777777" w:rsidR="00143256" w:rsidRDefault="00143256">
                        <w:pPr>
                          <w:spacing w:line="240" w:lineRule="auto"/>
                          <w:jc w:val="center"/>
                          <w:rPr>
                            <w:rFonts w:ascii="Times New Roman" w:eastAsia="Times New Roman" w:hAnsi="Times New Roman" w:cs="Times New Roman"/>
                            <w:color w:val="000000"/>
                            <w:sz w:val="28"/>
                          </w:rPr>
                        </w:pPr>
                      </w:p>
                      <w:p w14:paraId="234FED36" w14:textId="77777777" w:rsidR="00143256" w:rsidRDefault="00143256">
                        <w:pPr>
                          <w:spacing w:line="240" w:lineRule="auto"/>
                          <w:jc w:val="center"/>
                          <w:rPr>
                            <w:rFonts w:ascii="Times New Roman" w:eastAsia="Times New Roman" w:hAnsi="Times New Roman" w:cs="Times New Roman"/>
                            <w:color w:val="000000"/>
                            <w:sz w:val="28"/>
                          </w:rPr>
                        </w:pPr>
                      </w:p>
                      <w:p w14:paraId="4C4C049D" w14:textId="77777777" w:rsidR="00143256" w:rsidRDefault="00000000">
                        <w:pPr>
                          <w:spacing w:line="240" w:lineRule="auto"/>
                          <w:jc w:val="center"/>
                        </w:pPr>
                        <w:r>
                          <w:rPr>
                            <w:rFonts w:ascii="Times New Roman" w:eastAsia="Times New Roman" w:hAnsi="Times New Roman" w:cs="Times New Roman"/>
                            <w:color w:val="000000"/>
                            <w:sz w:val="28"/>
                          </w:rPr>
                          <w:t>3122410040  -  Đặng Văn Chiến</w:t>
                        </w:r>
                      </w:p>
                      <w:p w14:paraId="1B59C644" w14:textId="77777777" w:rsidR="00143256" w:rsidRDefault="00000000">
                        <w:pPr>
                          <w:spacing w:line="240" w:lineRule="auto"/>
                          <w:jc w:val="center"/>
                        </w:pPr>
                        <w:r>
                          <w:rPr>
                            <w:rFonts w:ascii="Times New Roman" w:eastAsia="Times New Roman" w:hAnsi="Times New Roman" w:cs="Times New Roman"/>
                            <w:color w:val="000000"/>
                            <w:sz w:val="28"/>
                          </w:rPr>
                          <w:t xml:space="preserve">3120410098 - Đỗ Trịnh Mỹ Duyên </w:t>
                        </w:r>
                      </w:p>
                    </w:txbxContent>
                  </v:textbox>
                </v:shape>
                <v:shape id="Shape 11" o:spid="_x0000_s1036" type="#_x0000_t202" style="position:absolute;left:33928;top:63287;width:38727;height:4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55036812" w14:textId="77777777" w:rsidR="00143256" w:rsidRDefault="00143256">
                        <w:pPr>
                          <w:spacing w:line="240" w:lineRule="auto"/>
                        </w:pPr>
                      </w:p>
                    </w:txbxContent>
                  </v:textbox>
                </v:shape>
                <v:shape id="Shape 12" o:spid="_x0000_s1037" type="#_x0000_t202" style="position:absolute;left:43192;top:64959;width:20199;height:4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18CD2C9F" w14:textId="77777777" w:rsidR="00143256" w:rsidRDefault="00143256">
                        <w:pPr>
                          <w:spacing w:line="240" w:lineRule="auto"/>
                          <w:jc w:val="center"/>
                        </w:pPr>
                      </w:p>
                    </w:txbxContent>
                  </v:textbox>
                </v:shape>
                <w10:wrap anchorx="page" anchory="page"/>
              </v:group>
            </w:pict>
          </mc:Fallback>
        </mc:AlternateContent>
      </w:r>
      <w:r w:rsidRPr="003D11D7">
        <w:rPr>
          <w:rFonts w:ascii="Times New Roman" w:hAnsi="Times New Roman" w:cs="Times New Roman"/>
        </w:rPr>
        <w:br w:type="page"/>
      </w:r>
    </w:p>
    <w:p w14:paraId="0E79BAC2" w14:textId="6D74AA7B" w:rsidR="00143256" w:rsidRPr="003D11D7" w:rsidRDefault="00000000">
      <w:pPr>
        <w:jc w:val="center"/>
        <w:rPr>
          <w:rFonts w:ascii="Times New Roman" w:hAnsi="Times New Roman" w:cs="Times New Roman"/>
          <w:b/>
          <w:lang w:val="en-US"/>
        </w:rPr>
      </w:pPr>
      <w:r w:rsidRPr="003D11D7">
        <w:rPr>
          <w:rFonts w:ascii="Times New Roman" w:hAnsi="Times New Roman" w:cs="Times New Roman"/>
          <w:b/>
        </w:rPr>
        <w:lastRenderedPageBreak/>
        <w:t>PHÂN CÔNG CÔNG VIỆC</w:t>
      </w:r>
    </w:p>
    <w:p w14:paraId="6EFE5840" w14:textId="77777777" w:rsidR="00143256" w:rsidRPr="003D11D7" w:rsidRDefault="00143256">
      <w:pPr>
        <w:rPr>
          <w:rFonts w:ascii="Times New Roman" w:hAnsi="Times New Roman" w:cs="Times New Roman"/>
        </w:rPr>
      </w:pPr>
    </w:p>
    <w:p w14:paraId="2E8C7CCC" w14:textId="32AFCDAC" w:rsidR="00143256" w:rsidRPr="003D11D7" w:rsidRDefault="00000000">
      <w:pPr>
        <w:rPr>
          <w:rFonts w:ascii="Times New Roman" w:hAnsi="Times New Roman" w:cs="Times New Roman"/>
        </w:rPr>
      </w:pPr>
      <w:r w:rsidRPr="003D11D7">
        <w:rPr>
          <w:rFonts w:ascii="Times New Roman" w:hAnsi="Times New Roman" w:cs="Times New Roman"/>
        </w:rPr>
        <w:t>3122410035 -  Nguyễn Khải Ca :</w:t>
      </w:r>
      <w:r w:rsidR="00D51DED" w:rsidRPr="003D11D7">
        <w:rPr>
          <w:rFonts w:ascii="Times New Roman" w:hAnsi="Times New Roman" w:cs="Times New Roman"/>
          <w:b/>
          <w:bCs/>
          <w:lang w:val="en-US"/>
        </w:rPr>
        <w:t xml:space="preserve"> </w:t>
      </w:r>
      <w:r w:rsidR="00D51DED" w:rsidRPr="003D11D7">
        <w:rPr>
          <w:rFonts w:ascii="Times New Roman" w:hAnsi="Times New Roman" w:cs="Times New Roman"/>
          <w:b/>
          <w:bCs/>
          <w:lang w:val="en-US"/>
        </w:rPr>
        <w:t>Solving problems by searching</w:t>
      </w:r>
      <w:r w:rsidRPr="003D11D7">
        <w:rPr>
          <w:rFonts w:ascii="Times New Roman" w:hAnsi="Times New Roman" w:cs="Times New Roman"/>
        </w:rPr>
        <w:t xml:space="preserve"> </w:t>
      </w:r>
    </w:p>
    <w:p w14:paraId="5E9C672A" w14:textId="77777777" w:rsidR="00143256" w:rsidRPr="003D11D7" w:rsidRDefault="00143256">
      <w:pPr>
        <w:rPr>
          <w:rFonts w:ascii="Times New Roman" w:hAnsi="Times New Roman" w:cs="Times New Roman"/>
        </w:rPr>
      </w:pPr>
    </w:p>
    <w:p w14:paraId="312E93EB" w14:textId="381A1931" w:rsidR="00143256" w:rsidRPr="003D11D7" w:rsidRDefault="00000000">
      <w:pPr>
        <w:rPr>
          <w:rFonts w:ascii="Times New Roman" w:hAnsi="Times New Roman" w:cs="Times New Roman"/>
          <w:b/>
          <w:bCs/>
          <w:lang w:val="en-US"/>
        </w:rPr>
      </w:pPr>
      <w:r w:rsidRPr="003D11D7">
        <w:rPr>
          <w:rFonts w:ascii="Times New Roman" w:hAnsi="Times New Roman" w:cs="Times New Roman"/>
        </w:rPr>
        <w:t xml:space="preserve">3122410040  -  Đặng Văn Chiến: </w:t>
      </w:r>
      <w:r w:rsidR="004F5B3E" w:rsidRPr="003D11D7">
        <w:rPr>
          <w:rFonts w:ascii="Times New Roman" w:hAnsi="Times New Roman" w:cs="Times New Roman"/>
          <w:b/>
          <w:bCs/>
          <w:lang w:val="en-US"/>
        </w:rPr>
        <w:t>Agent Discussion</w:t>
      </w:r>
    </w:p>
    <w:p w14:paraId="62ED7A28" w14:textId="77777777" w:rsidR="00143256" w:rsidRPr="003D11D7" w:rsidRDefault="00143256">
      <w:pPr>
        <w:rPr>
          <w:rFonts w:ascii="Times New Roman" w:hAnsi="Times New Roman" w:cs="Times New Roman"/>
        </w:rPr>
      </w:pPr>
    </w:p>
    <w:p w14:paraId="45788E6E" w14:textId="3F67C242" w:rsidR="00143256" w:rsidRPr="003D11D7" w:rsidRDefault="00000000">
      <w:pPr>
        <w:rPr>
          <w:rFonts w:ascii="Times New Roman" w:hAnsi="Times New Roman" w:cs="Times New Roman"/>
          <w:b/>
        </w:rPr>
      </w:pPr>
      <w:r w:rsidRPr="003D11D7">
        <w:rPr>
          <w:rFonts w:ascii="Times New Roman" w:hAnsi="Times New Roman" w:cs="Times New Roman"/>
        </w:rPr>
        <w:t xml:space="preserve">3120410098 - Đỗ Trịnh Mỹ Duyên: </w:t>
      </w:r>
      <w:r w:rsidR="00D51DED" w:rsidRPr="003D11D7">
        <w:rPr>
          <w:rFonts w:ascii="Times New Roman" w:hAnsi="Times New Roman" w:cs="Times New Roman"/>
          <w:b/>
          <w:bCs/>
        </w:rPr>
        <w:t>Turing Test: Large Language Models (LLMs)</w:t>
      </w:r>
      <w:r w:rsidRPr="003D11D7">
        <w:rPr>
          <w:rFonts w:ascii="Times New Roman" w:hAnsi="Times New Roman" w:cs="Times New Roman"/>
        </w:rPr>
        <w:br w:type="page"/>
      </w:r>
    </w:p>
    <w:p w14:paraId="1C92B291" w14:textId="56839EA9" w:rsidR="00143256" w:rsidRPr="003D11D7" w:rsidRDefault="00987BE7" w:rsidP="00987BE7">
      <w:pPr>
        <w:pStyle w:val="u2"/>
        <w:rPr>
          <w:rFonts w:ascii="Times New Roman" w:hAnsi="Times New Roman" w:cs="Times New Roman"/>
          <w:b/>
          <w:bCs/>
        </w:rPr>
      </w:pPr>
      <w:r w:rsidRPr="003D11D7">
        <w:rPr>
          <w:rFonts w:ascii="Times New Roman" w:hAnsi="Times New Roman" w:cs="Times New Roman"/>
          <w:b/>
          <w:bCs/>
          <w:lang w:val="en-US"/>
        </w:rPr>
        <w:lastRenderedPageBreak/>
        <w:t>Phần 1</w:t>
      </w:r>
      <w:r w:rsidRPr="003D11D7">
        <w:rPr>
          <w:rFonts w:ascii="Times New Roman" w:hAnsi="Times New Roman" w:cs="Times New Roman"/>
          <w:b/>
          <w:bCs/>
        </w:rPr>
        <w:t>:Turing Test: Large Language Models (LLMs)</w:t>
      </w:r>
    </w:p>
    <w:p w14:paraId="42D92989" w14:textId="77777777" w:rsidR="00143256" w:rsidRPr="003D11D7" w:rsidRDefault="00143256">
      <w:pPr>
        <w:rPr>
          <w:rFonts w:ascii="Times New Roman" w:hAnsi="Times New Roman" w:cs="Times New Roman"/>
          <w:b/>
        </w:rPr>
      </w:pPr>
    </w:p>
    <w:p w14:paraId="201B43D7" w14:textId="77777777" w:rsidR="00143256" w:rsidRPr="003D11D7" w:rsidRDefault="00000000">
      <w:pPr>
        <w:rPr>
          <w:rFonts w:ascii="Times New Roman" w:hAnsi="Times New Roman" w:cs="Times New Roman"/>
          <w:u w:val="single"/>
        </w:rPr>
      </w:pPr>
      <w:r w:rsidRPr="003D11D7">
        <w:rPr>
          <w:rFonts w:ascii="Times New Roman" w:hAnsi="Times New Roman" w:cs="Times New Roman"/>
          <w:u w:val="single"/>
        </w:rPr>
        <w:t>Câu 1: Would a modern LLM pass the Turing Test?</w:t>
      </w:r>
    </w:p>
    <w:p w14:paraId="51064521" w14:textId="77777777" w:rsidR="00143256" w:rsidRPr="003D11D7" w:rsidRDefault="00143256">
      <w:pPr>
        <w:rPr>
          <w:rFonts w:ascii="Times New Roman" w:hAnsi="Times New Roman" w:cs="Times New Roman"/>
          <w:u w:val="single"/>
        </w:rPr>
      </w:pPr>
    </w:p>
    <w:p w14:paraId="7896DB67" w14:textId="77777777" w:rsidR="00143256" w:rsidRPr="003D11D7" w:rsidRDefault="00000000">
      <w:pPr>
        <w:numPr>
          <w:ilvl w:val="0"/>
          <w:numId w:val="1"/>
        </w:numPr>
        <w:rPr>
          <w:rFonts w:ascii="Times New Roman" w:hAnsi="Times New Roman" w:cs="Times New Roman"/>
        </w:rPr>
      </w:pPr>
      <w:r w:rsidRPr="003D11D7">
        <w:rPr>
          <w:rFonts w:ascii="Times New Roman" w:hAnsi="Times New Roman" w:cs="Times New Roman"/>
          <w:u w:val="single"/>
        </w:rPr>
        <w:t>Would you be fooled?</w:t>
      </w:r>
    </w:p>
    <w:p w14:paraId="4E6BE525" w14:textId="77777777" w:rsidR="00143256" w:rsidRPr="003D11D7" w:rsidRDefault="00000000">
      <w:pPr>
        <w:numPr>
          <w:ilvl w:val="0"/>
          <w:numId w:val="1"/>
        </w:numPr>
        <w:rPr>
          <w:rFonts w:ascii="Times New Roman" w:hAnsi="Times New Roman" w:cs="Times New Roman"/>
        </w:rPr>
      </w:pPr>
      <w:r w:rsidRPr="003D11D7">
        <w:rPr>
          <w:rFonts w:ascii="Times New Roman" w:hAnsi="Times New Roman" w:cs="Times New Roman"/>
          <w:u w:val="single"/>
        </w:rPr>
        <w:t>Why does it or does it not pass your test?</w:t>
      </w:r>
    </w:p>
    <w:p w14:paraId="1C42977B" w14:textId="77777777" w:rsidR="00143256" w:rsidRPr="003D11D7" w:rsidRDefault="00000000">
      <w:pPr>
        <w:numPr>
          <w:ilvl w:val="0"/>
          <w:numId w:val="1"/>
        </w:numPr>
        <w:rPr>
          <w:rFonts w:ascii="Times New Roman" w:hAnsi="Times New Roman" w:cs="Times New Roman"/>
        </w:rPr>
      </w:pPr>
      <w:r w:rsidRPr="003D11D7">
        <w:rPr>
          <w:rFonts w:ascii="Times New Roman" w:hAnsi="Times New Roman" w:cs="Times New Roman"/>
          <w:u w:val="single"/>
        </w:rPr>
        <w:t>What does this mean for artificial general intelligence (AGI) or narrow AI?</w:t>
      </w:r>
    </w:p>
    <w:p w14:paraId="41BA17C2" w14:textId="77777777" w:rsidR="00143256" w:rsidRPr="003D11D7" w:rsidRDefault="00143256">
      <w:pPr>
        <w:rPr>
          <w:rFonts w:ascii="Times New Roman" w:hAnsi="Times New Roman" w:cs="Times New Roman"/>
        </w:rPr>
      </w:pPr>
    </w:p>
    <w:p w14:paraId="1B2E51A9" w14:textId="77777777" w:rsidR="00143256" w:rsidRPr="003D11D7" w:rsidRDefault="00000000">
      <w:pPr>
        <w:rPr>
          <w:rFonts w:ascii="Times New Roman" w:hAnsi="Times New Roman" w:cs="Times New Roman"/>
        </w:rPr>
      </w:pPr>
      <w:r w:rsidRPr="003D11D7">
        <w:rPr>
          <w:rFonts w:ascii="Times New Roman" w:hAnsi="Times New Roman" w:cs="Times New Roman"/>
        </w:rPr>
        <w:t>Trả lời:</w:t>
      </w:r>
    </w:p>
    <w:p w14:paraId="5AFF6E40" w14:textId="77777777" w:rsidR="00143256" w:rsidRPr="003D11D7" w:rsidRDefault="00000000">
      <w:pPr>
        <w:rPr>
          <w:rFonts w:ascii="Times New Roman" w:hAnsi="Times New Roman" w:cs="Times New Roman"/>
        </w:rPr>
      </w:pPr>
      <w:r w:rsidRPr="003D11D7">
        <w:rPr>
          <w:rFonts w:ascii="Times New Roman" w:hAnsi="Times New Roman" w:cs="Times New Roman"/>
        </w:rPr>
        <w:t>Hiện nay, nhiều mô hình LLM tiên tiến như GPT-4 hay GPT-5 có thể vượt qua Bài kiểm tra Turing trong một số tình huống. Cá nhân tôi có thể bị đánh lừa khi trò chuyện ngắn hoặc với các chủ đề thông thường, vì mô hình trả lời rất tự nhiên và mạch lạc.</w:t>
      </w:r>
    </w:p>
    <w:p w14:paraId="14356D63" w14:textId="77777777" w:rsidR="00143256" w:rsidRPr="003D11D7" w:rsidRDefault="00143256">
      <w:pPr>
        <w:rPr>
          <w:rFonts w:ascii="Times New Roman" w:hAnsi="Times New Roman" w:cs="Times New Roman"/>
        </w:rPr>
      </w:pPr>
    </w:p>
    <w:p w14:paraId="60B2242A" w14:textId="77777777" w:rsidR="00143256" w:rsidRPr="003D11D7" w:rsidRDefault="00000000">
      <w:pPr>
        <w:rPr>
          <w:rFonts w:ascii="Times New Roman" w:hAnsi="Times New Roman" w:cs="Times New Roman"/>
        </w:rPr>
      </w:pPr>
      <w:r w:rsidRPr="003D11D7">
        <w:rPr>
          <w:rFonts w:ascii="Times New Roman" w:hAnsi="Times New Roman" w:cs="Times New Roman"/>
        </w:rPr>
        <w:t>Tuy nhiên, chúng vẫn chưa thực sự vượt qua bài kiểm tra này một cách hoàn hảo. Lý do là vì LLM chỉ dựa trên xác suất ngôn ngữ để tạo câu trả lời, thiếu hiểu biết thật sự về thế giới, đôi khi bịa ra thông tin và chưa có khả năng suy luận sâu như con người.</w:t>
      </w:r>
    </w:p>
    <w:p w14:paraId="2D2237C0" w14:textId="77777777" w:rsidR="00143256" w:rsidRPr="003D11D7" w:rsidRDefault="00143256">
      <w:pPr>
        <w:rPr>
          <w:rFonts w:ascii="Times New Roman" w:hAnsi="Times New Roman" w:cs="Times New Roman"/>
        </w:rPr>
      </w:pPr>
    </w:p>
    <w:p w14:paraId="14C18816" w14:textId="77777777" w:rsidR="00143256" w:rsidRPr="003D11D7" w:rsidRDefault="00000000">
      <w:pPr>
        <w:rPr>
          <w:rFonts w:ascii="Times New Roman" w:hAnsi="Times New Roman" w:cs="Times New Roman"/>
        </w:rPr>
      </w:pPr>
      <w:r w:rsidRPr="003D11D7">
        <w:rPr>
          <w:rFonts w:ascii="Times New Roman" w:hAnsi="Times New Roman" w:cs="Times New Roman"/>
        </w:rPr>
        <w:t>Điều này cho thấy LLM hiện tại vẫn thuộc AI hẹp (Narrow AI), vì chúng chỉ giỏi trong một lĩnh vực cụ thể – xử lý ngôn ngữ. Để đạt tới AGI (Artificial General Intelligence), AI cần thêm khả năng lập luận logic, tự học và nhận thức thế giới ở mức độ như con người.</w:t>
      </w:r>
    </w:p>
    <w:p w14:paraId="5F8E6478" w14:textId="77777777" w:rsidR="00143256" w:rsidRPr="003D11D7" w:rsidRDefault="00143256">
      <w:pPr>
        <w:rPr>
          <w:rFonts w:ascii="Times New Roman" w:hAnsi="Times New Roman" w:cs="Times New Roman"/>
        </w:rPr>
      </w:pPr>
    </w:p>
    <w:p w14:paraId="74B13D70" w14:textId="77777777" w:rsidR="00143256" w:rsidRPr="003D11D7" w:rsidRDefault="00000000">
      <w:pPr>
        <w:rPr>
          <w:rFonts w:ascii="Times New Roman" w:hAnsi="Times New Roman" w:cs="Times New Roman"/>
          <w:u w:val="single"/>
        </w:rPr>
      </w:pPr>
      <w:r w:rsidRPr="003D11D7">
        <w:rPr>
          <w:rFonts w:ascii="Times New Roman" w:hAnsi="Times New Roman" w:cs="Times New Roman"/>
          <w:u w:val="single"/>
        </w:rPr>
        <w:t>Câu 2: How do we currently test the performance of LLMs?</w:t>
      </w:r>
    </w:p>
    <w:p w14:paraId="4E8ED677" w14:textId="77777777" w:rsidR="00143256" w:rsidRPr="003D11D7" w:rsidRDefault="00143256">
      <w:pPr>
        <w:rPr>
          <w:rFonts w:ascii="Times New Roman" w:hAnsi="Times New Roman" w:cs="Times New Roman"/>
          <w:u w:val="single"/>
        </w:rPr>
      </w:pPr>
    </w:p>
    <w:p w14:paraId="58C678E8" w14:textId="77777777" w:rsidR="00143256" w:rsidRPr="003D11D7" w:rsidRDefault="00000000">
      <w:pPr>
        <w:numPr>
          <w:ilvl w:val="0"/>
          <w:numId w:val="2"/>
        </w:numPr>
        <w:rPr>
          <w:rFonts w:ascii="Times New Roman" w:hAnsi="Times New Roman" w:cs="Times New Roman"/>
        </w:rPr>
      </w:pPr>
      <w:r w:rsidRPr="003D11D7">
        <w:rPr>
          <w:rFonts w:ascii="Times New Roman" w:hAnsi="Times New Roman" w:cs="Times New Roman"/>
          <w:u w:val="single"/>
        </w:rPr>
        <w:t>See: Open LLM Leaderboard (Hugging Face)</w:t>
      </w:r>
    </w:p>
    <w:p w14:paraId="511948C7" w14:textId="77777777" w:rsidR="00143256" w:rsidRPr="003D11D7" w:rsidRDefault="00143256">
      <w:pPr>
        <w:rPr>
          <w:rFonts w:ascii="Times New Roman" w:hAnsi="Times New Roman" w:cs="Times New Roman"/>
        </w:rPr>
      </w:pPr>
    </w:p>
    <w:p w14:paraId="5209D4BB" w14:textId="77777777" w:rsidR="00143256" w:rsidRPr="003D11D7" w:rsidRDefault="00000000">
      <w:pPr>
        <w:rPr>
          <w:rFonts w:ascii="Times New Roman" w:hAnsi="Times New Roman" w:cs="Times New Roman"/>
        </w:rPr>
      </w:pPr>
      <w:r w:rsidRPr="003D11D7">
        <w:rPr>
          <w:rFonts w:ascii="Times New Roman" w:hAnsi="Times New Roman" w:cs="Times New Roman"/>
        </w:rPr>
        <w:t>Trả lời:</w:t>
      </w:r>
    </w:p>
    <w:p w14:paraId="5E32ECFD" w14:textId="77777777" w:rsidR="00143256" w:rsidRPr="003D11D7" w:rsidRDefault="00000000">
      <w:pPr>
        <w:rPr>
          <w:rFonts w:ascii="Times New Roman" w:hAnsi="Times New Roman" w:cs="Times New Roman"/>
        </w:rPr>
      </w:pPr>
      <w:r w:rsidRPr="003D11D7">
        <w:rPr>
          <w:rFonts w:ascii="Times New Roman" w:hAnsi="Times New Roman" w:cs="Times New Roman"/>
        </w:rPr>
        <w:t>Hiện tại, hiệu suất của LLM thường được kiểm tra qua ba phương pháp chính:</w:t>
      </w:r>
    </w:p>
    <w:p w14:paraId="62BA84B1" w14:textId="77777777" w:rsidR="00143256" w:rsidRPr="003D11D7" w:rsidRDefault="00143256">
      <w:pPr>
        <w:rPr>
          <w:rFonts w:ascii="Times New Roman" w:hAnsi="Times New Roman" w:cs="Times New Roman"/>
        </w:rPr>
      </w:pPr>
    </w:p>
    <w:p w14:paraId="288171E3" w14:textId="77777777" w:rsidR="00143256" w:rsidRPr="003D11D7" w:rsidRDefault="00000000">
      <w:pPr>
        <w:rPr>
          <w:rFonts w:ascii="Times New Roman" w:hAnsi="Times New Roman" w:cs="Times New Roman"/>
        </w:rPr>
      </w:pPr>
      <w:r w:rsidRPr="003D11D7">
        <w:rPr>
          <w:rFonts w:ascii="Times New Roman" w:hAnsi="Times New Roman" w:cs="Times New Roman"/>
        </w:rPr>
        <w:t>Benchmark chuẩn: Sử dụng các bộ dữ liệu như MMLU, HellaSwag, TruthfulQA để đánh giá kiến thức, suy luận và logic.</w:t>
      </w:r>
    </w:p>
    <w:p w14:paraId="08FAE769" w14:textId="77777777" w:rsidR="00143256" w:rsidRPr="003D11D7" w:rsidRDefault="00143256">
      <w:pPr>
        <w:rPr>
          <w:rFonts w:ascii="Times New Roman" w:hAnsi="Times New Roman" w:cs="Times New Roman"/>
        </w:rPr>
      </w:pPr>
    </w:p>
    <w:p w14:paraId="1C8C67BC" w14:textId="77777777" w:rsidR="00143256" w:rsidRPr="003D11D7" w:rsidRDefault="00000000">
      <w:pPr>
        <w:rPr>
          <w:rFonts w:ascii="Times New Roman" w:hAnsi="Times New Roman" w:cs="Times New Roman"/>
        </w:rPr>
      </w:pPr>
      <w:r w:rsidRPr="003D11D7">
        <w:rPr>
          <w:rFonts w:ascii="Times New Roman" w:hAnsi="Times New Roman" w:cs="Times New Roman"/>
        </w:rPr>
        <w:t>Bảng xếp hạng mở (Open LLM Leaderboard): Chẳng hạn như trên Hugging Face, nơi so sánh nhiều mô hình dựa trên cùng bộ bài kiểm tra.</w:t>
      </w:r>
    </w:p>
    <w:p w14:paraId="517460CD" w14:textId="77777777" w:rsidR="00143256" w:rsidRPr="003D11D7" w:rsidRDefault="00143256">
      <w:pPr>
        <w:rPr>
          <w:rFonts w:ascii="Times New Roman" w:hAnsi="Times New Roman" w:cs="Times New Roman"/>
        </w:rPr>
      </w:pPr>
    </w:p>
    <w:p w14:paraId="78B27994" w14:textId="77777777" w:rsidR="00143256" w:rsidRPr="003D11D7" w:rsidRDefault="00000000">
      <w:pPr>
        <w:rPr>
          <w:rFonts w:ascii="Times New Roman" w:hAnsi="Times New Roman" w:cs="Times New Roman"/>
        </w:rPr>
      </w:pPr>
      <w:r w:rsidRPr="003D11D7">
        <w:rPr>
          <w:rFonts w:ascii="Times New Roman" w:hAnsi="Times New Roman" w:cs="Times New Roman"/>
        </w:rPr>
        <w:t>Đánh giá từ người dùng thực (Human Evaluation): Người dùng trực tiếp trò chuyện và đánh giá mức độ tự nhiên, chính xác và hữu ích của mô hình.</w:t>
      </w:r>
    </w:p>
    <w:p w14:paraId="71EF0C30" w14:textId="77777777" w:rsidR="00143256" w:rsidRPr="003D11D7" w:rsidRDefault="00143256">
      <w:pPr>
        <w:rPr>
          <w:rFonts w:ascii="Times New Roman" w:hAnsi="Times New Roman" w:cs="Times New Roman"/>
        </w:rPr>
      </w:pPr>
    </w:p>
    <w:p w14:paraId="7AB37D27" w14:textId="77777777" w:rsidR="00143256" w:rsidRPr="003D11D7" w:rsidRDefault="00000000">
      <w:pPr>
        <w:rPr>
          <w:rFonts w:ascii="Times New Roman" w:hAnsi="Times New Roman" w:cs="Times New Roman"/>
          <w:b/>
        </w:rPr>
      </w:pPr>
      <w:r w:rsidRPr="003D11D7">
        <w:rPr>
          <w:rFonts w:ascii="Times New Roman" w:hAnsi="Times New Roman" w:cs="Times New Roman"/>
          <w:b/>
        </w:rPr>
        <w:t>The AI Effect: AI gets no respect?</w:t>
      </w:r>
    </w:p>
    <w:p w14:paraId="52D53AC7" w14:textId="77777777" w:rsidR="00143256" w:rsidRPr="003D11D7" w:rsidRDefault="00143256">
      <w:pPr>
        <w:rPr>
          <w:rFonts w:ascii="Times New Roman" w:hAnsi="Times New Roman" w:cs="Times New Roman"/>
        </w:rPr>
      </w:pPr>
    </w:p>
    <w:p w14:paraId="593CB6A3" w14:textId="77777777" w:rsidR="00143256" w:rsidRPr="003D11D7" w:rsidRDefault="00000000">
      <w:pPr>
        <w:rPr>
          <w:rFonts w:ascii="Times New Roman" w:hAnsi="Times New Roman" w:cs="Times New Roman"/>
          <w:u w:val="single"/>
        </w:rPr>
      </w:pPr>
      <w:r w:rsidRPr="003D11D7">
        <w:rPr>
          <w:rFonts w:ascii="Times New Roman" w:hAnsi="Times New Roman" w:cs="Times New Roman"/>
          <w:u w:val="single"/>
        </w:rPr>
        <w:t>Câu 1: How do you think LLMs will affect the value of being able to write essays as taught in high school?</w:t>
      </w:r>
    </w:p>
    <w:p w14:paraId="09377CF6" w14:textId="77777777" w:rsidR="00143256" w:rsidRPr="003D11D7" w:rsidRDefault="00143256">
      <w:pPr>
        <w:rPr>
          <w:rFonts w:ascii="Times New Roman" w:hAnsi="Times New Roman" w:cs="Times New Roman"/>
          <w:u w:val="single"/>
        </w:rPr>
      </w:pPr>
    </w:p>
    <w:p w14:paraId="30C19281" w14:textId="77777777" w:rsidR="00143256" w:rsidRPr="003D11D7" w:rsidRDefault="00000000">
      <w:pPr>
        <w:rPr>
          <w:rFonts w:ascii="Times New Roman" w:hAnsi="Times New Roman" w:cs="Times New Roman"/>
        </w:rPr>
      </w:pPr>
      <w:r w:rsidRPr="003D11D7">
        <w:rPr>
          <w:rFonts w:ascii="Times New Roman" w:hAnsi="Times New Roman" w:cs="Times New Roman"/>
        </w:rPr>
        <w:t>Trả lời:</w:t>
      </w:r>
    </w:p>
    <w:p w14:paraId="0D1E2DFE" w14:textId="77777777" w:rsidR="00143256" w:rsidRPr="003D11D7" w:rsidRDefault="00000000">
      <w:pPr>
        <w:rPr>
          <w:rFonts w:ascii="Times New Roman" w:hAnsi="Times New Roman" w:cs="Times New Roman"/>
        </w:rPr>
      </w:pPr>
      <w:r w:rsidRPr="003D11D7">
        <w:rPr>
          <w:rFonts w:ascii="Times New Roman" w:hAnsi="Times New Roman" w:cs="Times New Roman"/>
        </w:rPr>
        <w:t>LLMs giúp học sinh viết bài luận nhanh hơn và có chất lượng ngôn ngữ tốt hơn. Tuy nhiên, giá trị của việc viết luận không chỉ nằm ở ngôn từ mà còn ở tư duy phản biện, lập luận logic và sáng tạo. Vì vậy, khi LLMs trở nên phổ biến, việc dạy viết luận cần chuyển trọng tâm sang ý tưởng và phân tích, thay vì chỉ chú trọng kỹ năng viết thủ công.</w:t>
      </w:r>
    </w:p>
    <w:p w14:paraId="59D7158E" w14:textId="77777777" w:rsidR="00143256" w:rsidRPr="003D11D7" w:rsidRDefault="00143256">
      <w:pPr>
        <w:rPr>
          <w:rFonts w:ascii="Times New Roman" w:hAnsi="Times New Roman" w:cs="Times New Roman"/>
        </w:rPr>
      </w:pPr>
    </w:p>
    <w:p w14:paraId="2B62CFD7" w14:textId="77777777" w:rsidR="00143256" w:rsidRPr="003D11D7" w:rsidRDefault="00000000">
      <w:pPr>
        <w:rPr>
          <w:rFonts w:ascii="Times New Roman" w:hAnsi="Times New Roman" w:cs="Times New Roman"/>
          <w:u w:val="single"/>
        </w:rPr>
      </w:pPr>
      <w:r w:rsidRPr="003D11D7">
        <w:rPr>
          <w:rFonts w:ascii="Times New Roman" w:hAnsi="Times New Roman" w:cs="Times New Roman"/>
          <w:u w:val="single"/>
        </w:rPr>
        <w:t>Câu 2: LLMs write computer code. What does this mean for the value of learning to code?</w:t>
      </w:r>
    </w:p>
    <w:p w14:paraId="08CC2A20" w14:textId="77777777" w:rsidR="00143256" w:rsidRPr="003D11D7" w:rsidRDefault="00143256">
      <w:pPr>
        <w:rPr>
          <w:rFonts w:ascii="Times New Roman" w:hAnsi="Times New Roman" w:cs="Times New Roman"/>
        </w:rPr>
      </w:pPr>
    </w:p>
    <w:p w14:paraId="1B78B7E3" w14:textId="77777777" w:rsidR="00143256" w:rsidRPr="003D11D7" w:rsidRDefault="00000000">
      <w:pPr>
        <w:rPr>
          <w:rFonts w:ascii="Times New Roman" w:hAnsi="Times New Roman" w:cs="Times New Roman"/>
        </w:rPr>
      </w:pPr>
      <w:r w:rsidRPr="003D11D7">
        <w:rPr>
          <w:rFonts w:ascii="Times New Roman" w:hAnsi="Times New Roman" w:cs="Times New Roman"/>
        </w:rPr>
        <w:t>Trả lời:</w:t>
      </w:r>
    </w:p>
    <w:p w14:paraId="01334407" w14:textId="77777777" w:rsidR="00143256" w:rsidRPr="003D11D7" w:rsidRDefault="00000000">
      <w:pPr>
        <w:rPr>
          <w:rFonts w:ascii="Times New Roman" w:hAnsi="Times New Roman" w:cs="Times New Roman"/>
        </w:rPr>
      </w:pPr>
      <w:r w:rsidRPr="003D11D7">
        <w:rPr>
          <w:rFonts w:ascii="Times New Roman" w:hAnsi="Times New Roman" w:cs="Times New Roman"/>
        </w:rPr>
        <w:t>Việc LLMs có thể viết mã giúp học sinh tiết kiệm thời gian với những đoạn code cơ bản. Tuy nhiên, hiểu biết về thuật toán, tư duy logic và khả năng phân tích vấn đề vẫn rất quan trọng. Học lập trình không chỉ là viết code, mà còn là giải quyết vấn đề và thiết kế giải pháp. Vì thế, LLMs nên được coi là công cụ hỗ trợ, chứ không thay thế hoàn toàn việc học lập trình.</w:t>
      </w:r>
    </w:p>
    <w:p w14:paraId="26C57BBD" w14:textId="77777777" w:rsidR="00143256" w:rsidRPr="003D11D7" w:rsidRDefault="00143256">
      <w:pPr>
        <w:rPr>
          <w:rFonts w:ascii="Times New Roman" w:hAnsi="Times New Roman" w:cs="Times New Roman"/>
        </w:rPr>
      </w:pPr>
    </w:p>
    <w:p w14:paraId="0128C82C" w14:textId="77777777" w:rsidR="00143256" w:rsidRPr="003D11D7" w:rsidRDefault="00000000">
      <w:pPr>
        <w:rPr>
          <w:rFonts w:ascii="Times New Roman" w:hAnsi="Times New Roman" w:cs="Times New Roman"/>
          <w:u w:val="single"/>
        </w:rPr>
      </w:pPr>
      <w:r w:rsidRPr="003D11D7">
        <w:rPr>
          <w:rFonts w:ascii="Times New Roman" w:hAnsi="Times New Roman" w:cs="Times New Roman"/>
          <w:u w:val="single"/>
        </w:rPr>
        <w:t>Câu 3: When should students be allowed to use the following tools? Give reasons for your decision.</w:t>
      </w:r>
    </w:p>
    <w:p w14:paraId="1493FC0B" w14:textId="77777777" w:rsidR="00143256" w:rsidRPr="003D11D7" w:rsidRDefault="00143256">
      <w:pPr>
        <w:rPr>
          <w:rFonts w:ascii="Times New Roman" w:hAnsi="Times New Roman" w:cs="Times New Roman"/>
          <w:u w:val="single"/>
        </w:rPr>
      </w:pPr>
    </w:p>
    <w:p w14:paraId="0C38E8BC" w14:textId="77777777" w:rsidR="00143256" w:rsidRPr="003D11D7" w:rsidRDefault="00000000">
      <w:pPr>
        <w:numPr>
          <w:ilvl w:val="0"/>
          <w:numId w:val="3"/>
        </w:numPr>
        <w:rPr>
          <w:rFonts w:ascii="Times New Roman" w:hAnsi="Times New Roman" w:cs="Times New Roman"/>
        </w:rPr>
      </w:pPr>
      <w:r w:rsidRPr="003D11D7">
        <w:rPr>
          <w:rFonts w:ascii="Times New Roman" w:hAnsi="Times New Roman" w:cs="Times New Roman"/>
          <w:u w:val="single"/>
        </w:rPr>
        <w:t>A pocket calculator</w:t>
      </w:r>
    </w:p>
    <w:p w14:paraId="7E453A80" w14:textId="77777777" w:rsidR="00143256" w:rsidRPr="003D11D7" w:rsidRDefault="00000000">
      <w:pPr>
        <w:numPr>
          <w:ilvl w:val="0"/>
          <w:numId w:val="3"/>
        </w:numPr>
        <w:rPr>
          <w:rFonts w:ascii="Times New Roman" w:hAnsi="Times New Roman" w:cs="Times New Roman"/>
        </w:rPr>
      </w:pPr>
      <w:r w:rsidRPr="003D11D7">
        <w:rPr>
          <w:rFonts w:ascii="Times New Roman" w:hAnsi="Times New Roman" w:cs="Times New Roman"/>
          <w:u w:val="single"/>
        </w:rPr>
        <w:t>LLMs (to answer homework questions and write essays)</w:t>
      </w:r>
    </w:p>
    <w:p w14:paraId="40E24845" w14:textId="77777777" w:rsidR="00143256" w:rsidRPr="003D11D7" w:rsidRDefault="00000000">
      <w:pPr>
        <w:numPr>
          <w:ilvl w:val="0"/>
          <w:numId w:val="3"/>
        </w:numPr>
        <w:rPr>
          <w:rFonts w:ascii="Times New Roman" w:hAnsi="Times New Roman" w:cs="Times New Roman"/>
        </w:rPr>
      </w:pPr>
      <w:r w:rsidRPr="003D11D7">
        <w:rPr>
          <w:rFonts w:ascii="Times New Roman" w:hAnsi="Times New Roman" w:cs="Times New Roman"/>
          <w:u w:val="single"/>
        </w:rPr>
        <w:t>LLMs to write or support writing code</w:t>
      </w:r>
    </w:p>
    <w:p w14:paraId="43FB5E00" w14:textId="77777777" w:rsidR="00143256" w:rsidRPr="003D11D7" w:rsidRDefault="00143256">
      <w:pPr>
        <w:rPr>
          <w:rFonts w:ascii="Times New Roman" w:hAnsi="Times New Roman" w:cs="Times New Roman"/>
        </w:rPr>
      </w:pPr>
    </w:p>
    <w:p w14:paraId="1D520529" w14:textId="77777777" w:rsidR="00143256" w:rsidRPr="003D11D7" w:rsidRDefault="00000000">
      <w:pPr>
        <w:rPr>
          <w:rFonts w:ascii="Times New Roman" w:hAnsi="Times New Roman" w:cs="Times New Roman"/>
        </w:rPr>
      </w:pPr>
      <w:r w:rsidRPr="003D11D7">
        <w:rPr>
          <w:rFonts w:ascii="Times New Roman" w:hAnsi="Times New Roman" w:cs="Times New Roman"/>
        </w:rPr>
        <w:t>Trả lời:</w:t>
      </w:r>
    </w:p>
    <w:p w14:paraId="6E9CC398" w14:textId="77777777" w:rsidR="00143256" w:rsidRPr="003D11D7" w:rsidRDefault="00000000">
      <w:pPr>
        <w:rPr>
          <w:rFonts w:ascii="Times New Roman" w:hAnsi="Times New Roman" w:cs="Times New Roman"/>
        </w:rPr>
      </w:pPr>
      <w:r w:rsidRPr="003D11D7">
        <w:rPr>
          <w:rFonts w:ascii="Times New Roman" w:hAnsi="Times New Roman" w:cs="Times New Roman"/>
        </w:rPr>
        <w:t>Máy tính bỏ túi:</w:t>
      </w:r>
    </w:p>
    <w:p w14:paraId="0F0885EC" w14:textId="77777777" w:rsidR="00143256" w:rsidRPr="003D11D7" w:rsidRDefault="00000000">
      <w:pPr>
        <w:rPr>
          <w:rFonts w:ascii="Times New Roman" w:hAnsi="Times New Roman" w:cs="Times New Roman"/>
        </w:rPr>
      </w:pPr>
      <w:r w:rsidRPr="003D11D7">
        <w:rPr>
          <w:rFonts w:ascii="Times New Roman" w:hAnsi="Times New Roman" w:cs="Times New Roman"/>
        </w:rPr>
        <w:t>Học sinh có thể sử dụng khi đã nắm vững các khái niệm toán cơ bản. Mục tiêu là để rèn tư duy toán học trước, sau đó dùng máy tính để tính toán phức tạp hơn.</w:t>
      </w:r>
    </w:p>
    <w:p w14:paraId="55067132" w14:textId="77777777" w:rsidR="00143256" w:rsidRPr="003D11D7" w:rsidRDefault="00143256">
      <w:pPr>
        <w:rPr>
          <w:rFonts w:ascii="Times New Roman" w:hAnsi="Times New Roman" w:cs="Times New Roman"/>
        </w:rPr>
      </w:pPr>
    </w:p>
    <w:p w14:paraId="7331696C" w14:textId="77777777" w:rsidR="00143256" w:rsidRPr="003D11D7" w:rsidRDefault="00000000">
      <w:pPr>
        <w:rPr>
          <w:rFonts w:ascii="Times New Roman" w:hAnsi="Times New Roman" w:cs="Times New Roman"/>
        </w:rPr>
      </w:pPr>
      <w:r w:rsidRPr="003D11D7">
        <w:rPr>
          <w:rFonts w:ascii="Times New Roman" w:hAnsi="Times New Roman" w:cs="Times New Roman"/>
        </w:rPr>
        <w:t>LLMs để trả lời câu hỏi và viết bài luận:</w:t>
      </w:r>
    </w:p>
    <w:p w14:paraId="49A64168" w14:textId="77777777" w:rsidR="00143256" w:rsidRPr="003D11D7" w:rsidRDefault="00000000">
      <w:pPr>
        <w:rPr>
          <w:rFonts w:ascii="Times New Roman" w:hAnsi="Times New Roman" w:cs="Times New Roman"/>
        </w:rPr>
      </w:pPr>
      <w:r w:rsidRPr="003D11D7">
        <w:rPr>
          <w:rFonts w:ascii="Times New Roman" w:hAnsi="Times New Roman" w:cs="Times New Roman"/>
        </w:rPr>
        <w:t>Có thể sử dụng như một tài liệu tham khảo khi học sinh đã biết cách phân tích, tổng hợp thông tin và không phụ thuộc hoàn toàn vào LLMs. Giáo viên cần hướng dẫn cách kiểm chứng thông tin mà LLMs cung cấp.</w:t>
      </w:r>
    </w:p>
    <w:p w14:paraId="0A27FF49" w14:textId="77777777" w:rsidR="00143256" w:rsidRPr="003D11D7" w:rsidRDefault="00143256">
      <w:pPr>
        <w:rPr>
          <w:rFonts w:ascii="Times New Roman" w:hAnsi="Times New Roman" w:cs="Times New Roman"/>
        </w:rPr>
      </w:pPr>
    </w:p>
    <w:p w14:paraId="3B795874" w14:textId="77777777" w:rsidR="00143256" w:rsidRPr="003D11D7" w:rsidRDefault="00000000">
      <w:pPr>
        <w:rPr>
          <w:rFonts w:ascii="Times New Roman" w:hAnsi="Times New Roman" w:cs="Times New Roman"/>
        </w:rPr>
      </w:pPr>
      <w:r w:rsidRPr="003D11D7">
        <w:rPr>
          <w:rFonts w:ascii="Times New Roman" w:hAnsi="Times New Roman" w:cs="Times New Roman"/>
        </w:rPr>
        <w:t>LLMs để viết hoặc hỗ trợ viết mã:</w:t>
      </w:r>
    </w:p>
    <w:p w14:paraId="3943382D" w14:textId="77777777" w:rsidR="00143256" w:rsidRPr="003D11D7" w:rsidRDefault="00000000">
      <w:pPr>
        <w:rPr>
          <w:rFonts w:ascii="Times New Roman" w:hAnsi="Times New Roman" w:cs="Times New Roman"/>
        </w:rPr>
      </w:pPr>
      <w:r w:rsidRPr="003D11D7">
        <w:rPr>
          <w:rFonts w:ascii="Times New Roman" w:hAnsi="Times New Roman" w:cs="Times New Roman"/>
        </w:rPr>
        <w:t>Nên dùng sau khi học sinh hiểu được cấu trúc cơ bản và tư duy lập trình. Khi đó, LLMs giúp tăng hiệu quả lập trình và học sinh có thể tập trung vào tư duy giải thuật thay vì cú pháp.</w:t>
      </w:r>
    </w:p>
    <w:p w14:paraId="62CEEE9D" w14:textId="77777777" w:rsidR="00143256" w:rsidRPr="003D11D7" w:rsidRDefault="00143256">
      <w:pPr>
        <w:rPr>
          <w:rFonts w:ascii="Times New Roman" w:hAnsi="Times New Roman" w:cs="Times New Roman"/>
        </w:rPr>
      </w:pPr>
    </w:p>
    <w:p w14:paraId="37A4D5D3" w14:textId="77777777" w:rsidR="00143256" w:rsidRPr="003D11D7" w:rsidRDefault="00000000">
      <w:pPr>
        <w:rPr>
          <w:rFonts w:ascii="Times New Roman" w:hAnsi="Times New Roman" w:cs="Times New Roman"/>
          <w:b/>
        </w:rPr>
      </w:pPr>
      <w:r w:rsidRPr="003D11D7">
        <w:rPr>
          <w:rFonts w:ascii="Times New Roman" w:hAnsi="Times New Roman" w:cs="Times New Roman"/>
          <w:b/>
        </w:rPr>
        <w:t>AI Safety</w:t>
      </w:r>
    </w:p>
    <w:p w14:paraId="49ABE2DB" w14:textId="77777777" w:rsidR="00143256" w:rsidRPr="003D11D7" w:rsidRDefault="00143256">
      <w:pPr>
        <w:rPr>
          <w:rFonts w:ascii="Times New Roman" w:hAnsi="Times New Roman" w:cs="Times New Roman"/>
        </w:rPr>
      </w:pPr>
    </w:p>
    <w:p w14:paraId="622AD847" w14:textId="77777777" w:rsidR="00143256" w:rsidRPr="003D11D7" w:rsidRDefault="00000000">
      <w:pPr>
        <w:rPr>
          <w:rFonts w:ascii="Times New Roman" w:hAnsi="Times New Roman" w:cs="Times New Roman"/>
          <w:u w:val="single"/>
        </w:rPr>
      </w:pPr>
      <w:r w:rsidRPr="003D11D7">
        <w:rPr>
          <w:rFonts w:ascii="Times New Roman" w:hAnsi="Times New Roman" w:cs="Times New Roman"/>
          <w:u w:val="single"/>
        </w:rPr>
        <w:t>Câu 1: How are LLMs affected by:</w:t>
      </w:r>
    </w:p>
    <w:p w14:paraId="20B80B23" w14:textId="77777777" w:rsidR="00143256" w:rsidRPr="003D11D7" w:rsidRDefault="00000000">
      <w:pPr>
        <w:numPr>
          <w:ilvl w:val="0"/>
          <w:numId w:val="4"/>
        </w:numPr>
        <w:rPr>
          <w:rFonts w:ascii="Times New Roman" w:hAnsi="Times New Roman" w:cs="Times New Roman"/>
        </w:rPr>
      </w:pPr>
      <w:r w:rsidRPr="003D11D7">
        <w:rPr>
          <w:rFonts w:ascii="Times New Roman" w:hAnsi="Times New Roman" w:cs="Times New Roman"/>
          <w:u w:val="single"/>
        </w:rPr>
        <w:t>Robustness: Black swan vs. adversarial robustness</w:t>
      </w:r>
    </w:p>
    <w:p w14:paraId="4F901468" w14:textId="77777777" w:rsidR="00143256" w:rsidRPr="003D11D7" w:rsidRDefault="00000000">
      <w:pPr>
        <w:numPr>
          <w:ilvl w:val="0"/>
          <w:numId w:val="4"/>
        </w:numPr>
        <w:rPr>
          <w:rFonts w:ascii="Times New Roman" w:hAnsi="Times New Roman" w:cs="Times New Roman"/>
        </w:rPr>
      </w:pPr>
      <w:r w:rsidRPr="003D11D7">
        <w:rPr>
          <w:rFonts w:ascii="Times New Roman" w:hAnsi="Times New Roman" w:cs="Times New Roman"/>
          <w:u w:val="single"/>
        </w:rPr>
        <w:t>Monitoring AI</w:t>
      </w:r>
    </w:p>
    <w:p w14:paraId="656BB9B0" w14:textId="77777777" w:rsidR="00143256" w:rsidRPr="003D11D7" w:rsidRDefault="00000000">
      <w:pPr>
        <w:numPr>
          <w:ilvl w:val="0"/>
          <w:numId w:val="4"/>
        </w:numPr>
        <w:rPr>
          <w:rFonts w:ascii="Times New Roman" w:hAnsi="Times New Roman" w:cs="Times New Roman"/>
        </w:rPr>
      </w:pPr>
      <w:r w:rsidRPr="003D11D7">
        <w:rPr>
          <w:rFonts w:ascii="Times New Roman" w:hAnsi="Times New Roman" w:cs="Times New Roman"/>
          <w:u w:val="single"/>
        </w:rPr>
        <w:t>What about liability?</w:t>
      </w:r>
    </w:p>
    <w:p w14:paraId="70BF81F5" w14:textId="77777777" w:rsidR="00143256" w:rsidRPr="003D11D7" w:rsidRDefault="00000000">
      <w:pPr>
        <w:numPr>
          <w:ilvl w:val="0"/>
          <w:numId w:val="4"/>
        </w:numPr>
        <w:rPr>
          <w:rFonts w:ascii="Times New Roman" w:hAnsi="Times New Roman" w:cs="Times New Roman"/>
        </w:rPr>
      </w:pPr>
      <w:r w:rsidRPr="003D11D7">
        <w:rPr>
          <w:rFonts w:ascii="Times New Roman" w:hAnsi="Times New Roman" w:cs="Times New Roman"/>
          <w:u w:val="single"/>
        </w:rPr>
        <w:t>Goal/reward alignment</w:t>
      </w:r>
    </w:p>
    <w:p w14:paraId="7DE978DB" w14:textId="77777777" w:rsidR="00143256" w:rsidRPr="003D11D7" w:rsidRDefault="00000000">
      <w:pPr>
        <w:numPr>
          <w:ilvl w:val="0"/>
          <w:numId w:val="4"/>
        </w:numPr>
        <w:rPr>
          <w:rFonts w:ascii="Times New Roman" w:hAnsi="Times New Roman" w:cs="Times New Roman"/>
        </w:rPr>
      </w:pPr>
      <w:r w:rsidRPr="003D11D7">
        <w:rPr>
          <w:rFonts w:ascii="Times New Roman" w:hAnsi="Times New Roman" w:cs="Times New Roman"/>
          <w:u w:val="single"/>
        </w:rPr>
        <w:t>Reward hacking</w:t>
      </w:r>
    </w:p>
    <w:p w14:paraId="00CE5649" w14:textId="77777777" w:rsidR="00143256" w:rsidRPr="003D11D7" w:rsidRDefault="00000000">
      <w:pPr>
        <w:numPr>
          <w:ilvl w:val="0"/>
          <w:numId w:val="4"/>
        </w:numPr>
        <w:rPr>
          <w:rFonts w:ascii="Times New Roman" w:hAnsi="Times New Roman" w:cs="Times New Roman"/>
        </w:rPr>
      </w:pPr>
      <w:r w:rsidRPr="003D11D7">
        <w:rPr>
          <w:rFonts w:ascii="Times New Roman" w:hAnsi="Times New Roman" w:cs="Times New Roman"/>
          <w:u w:val="single"/>
        </w:rPr>
        <w:t>AGI and instrumental convergence</w:t>
      </w:r>
    </w:p>
    <w:p w14:paraId="06D0D137" w14:textId="77777777" w:rsidR="00143256" w:rsidRPr="003D11D7" w:rsidRDefault="00143256">
      <w:pPr>
        <w:rPr>
          <w:rFonts w:ascii="Times New Roman" w:hAnsi="Times New Roman" w:cs="Times New Roman"/>
        </w:rPr>
      </w:pPr>
    </w:p>
    <w:p w14:paraId="13F6E248" w14:textId="77777777" w:rsidR="00143256" w:rsidRPr="003D11D7" w:rsidRDefault="00000000">
      <w:pPr>
        <w:rPr>
          <w:rFonts w:ascii="Times New Roman" w:hAnsi="Times New Roman" w:cs="Times New Roman"/>
        </w:rPr>
      </w:pPr>
      <w:r w:rsidRPr="003D11D7">
        <w:rPr>
          <w:rFonts w:ascii="Times New Roman" w:hAnsi="Times New Roman" w:cs="Times New Roman"/>
        </w:rPr>
        <w:t>Trả lời:</w:t>
      </w:r>
    </w:p>
    <w:p w14:paraId="0153A516" w14:textId="77777777" w:rsidR="00143256" w:rsidRPr="003D11D7" w:rsidRDefault="00000000">
      <w:pPr>
        <w:numPr>
          <w:ilvl w:val="0"/>
          <w:numId w:val="5"/>
        </w:numPr>
        <w:rPr>
          <w:rFonts w:ascii="Times New Roman" w:hAnsi="Times New Roman" w:cs="Times New Roman"/>
        </w:rPr>
      </w:pPr>
      <w:r w:rsidRPr="003D11D7">
        <w:rPr>
          <w:rFonts w:ascii="Times New Roman" w:hAnsi="Times New Roman" w:cs="Times New Roman"/>
        </w:rPr>
        <w:t>Độ bền vững: Sự kiện "thiên nga đen" vs. tấn công đối nghịch</w:t>
      </w:r>
    </w:p>
    <w:p w14:paraId="00F0EC50" w14:textId="77777777" w:rsidR="00143256" w:rsidRPr="003D11D7" w:rsidRDefault="00000000">
      <w:pPr>
        <w:rPr>
          <w:rFonts w:ascii="Times New Roman" w:hAnsi="Times New Roman" w:cs="Times New Roman"/>
        </w:rPr>
      </w:pPr>
      <w:r w:rsidRPr="003D11D7">
        <w:rPr>
          <w:rFonts w:ascii="Times New Roman" w:hAnsi="Times New Roman" w:cs="Times New Roman"/>
        </w:rPr>
        <w:t>-Thiên nga đen: Là những sự kiện hiếm, khó lường, có thể gây tác động nghiêm trọng. LLMs cần được huấn luyện và kiểm tra với các tình huống ngoài dự đoán để giảm rủi ro này.</w:t>
      </w:r>
    </w:p>
    <w:p w14:paraId="35A67472" w14:textId="77777777" w:rsidR="00143256" w:rsidRPr="003D11D7" w:rsidRDefault="00143256">
      <w:pPr>
        <w:rPr>
          <w:rFonts w:ascii="Times New Roman" w:hAnsi="Times New Roman" w:cs="Times New Roman"/>
        </w:rPr>
      </w:pPr>
    </w:p>
    <w:p w14:paraId="4DCE09A9" w14:textId="77777777" w:rsidR="00143256" w:rsidRPr="003D11D7" w:rsidRDefault="00000000">
      <w:pPr>
        <w:rPr>
          <w:rFonts w:ascii="Times New Roman" w:hAnsi="Times New Roman" w:cs="Times New Roman"/>
        </w:rPr>
      </w:pPr>
      <w:r w:rsidRPr="003D11D7">
        <w:rPr>
          <w:rFonts w:ascii="Times New Roman" w:hAnsi="Times New Roman" w:cs="Times New Roman"/>
        </w:rPr>
        <w:t>-Tấn công đối nghịch: Là khi kẻ xấu cố tình thiết kế dữ liệu gây hiểu lầm cho AI. Cần cơ chế phòng thủ để LLMs không bị lợi dụng.</w:t>
      </w:r>
    </w:p>
    <w:p w14:paraId="74556FD5" w14:textId="77777777" w:rsidR="00143256" w:rsidRPr="003D11D7" w:rsidRDefault="00143256">
      <w:pPr>
        <w:rPr>
          <w:rFonts w:ascii="Times New Roman" w:hAnsi="Times New Roman" w:cs="Times New Roman"/>
        </w:rPr>
      </w:pPr>
    </w:p>
    <w:p w14:paraId="0CB03D9C" w14:textId="77777777" w:rsidR="00143256" w:rsidRPr="003D11D7" w:rsidRDefault="00000000">
      <w:pPr>
        <w:numPr>
          <w:ilvl w:val="0"/>
          <w:numId w:val="6"/>
        </w:numPr>
        <w:rPr>
          <w:rFonts w:ascii="Times New Roman" w:hAnsi="Times New Roman" w:cs="Times New Roman"/>
        </w:rPr>
      </w:pPr>
      <w:r w:rsidRPr="003D11D7">
        <w:rPr>
          <w:rFonts w:ascii="Times New Roman" w:hAnsi="Times New Roman" w:cs="Times New Roman"/>
        </w:rPr>
        <w:t>Giám sát AI (Monitoring AI)</w:t>
      </w:r>
    </w:p>
    <w:p w14:paraId="60384DA1" w14:textId="77777777" w:rsidR="00143256" w:rsidRPr="003D11D7" w:rsidRDefault="00000000">
      <w:pPr>
        <w:rPr>
          <w:rFonts w:ascii="Times New Roman" w:hAnsi="Times New Roman" w:cs="Times New Roman"/>
        </w:rPr>
      </w:pPr>
      <w:r w:rsidRPr="003D11D7">
        <w:rPr>
          <w:rFonts w:ascii="Times New Roman" w:hAnsi="Times New Roman" w:cs="Times New Roman"/>
        </w:rPr>
        <w:lastRenderedPageBreak/>
        <w:t>-LLMs cần hệ thống giám sát liên tục để phát hiện lỗi, nội dung độc hại, hoặc hành vi ngoài ý muốn.</w:t>
      </w:r>
    </w:p>
    <w:p w14:paraId="6B071006" w14:textId="77777777" w:rsidR="00143256" w:rsidRPr="003D11D7" w:rsidRDefault="00143256">
      <w:pPr>
        <w:rPr>
          <w:rFonts w:ascii="Times New Roman" w:hAnsi="Times New Roman" w:cs="Times New Roman"/>
        </w:rPr>
      </w:pPr>
    </w:p>
    <w:p w14:paraId="08FE9DA9" w14:textId="77777777" w:rsidR="00143256" w:rsidRPr="003D11D7" w:rsidRDefault="00000000">
      <w:pPr>
        <w:rPr>
          <w:rFonts w:ascii="Times New Roman" w:hAnsi="Times New Roman" w:cs="Times New Roman"/>
        </w:rPr>
      </w:pPr>
      <w:r w:rsidRPr="003D11D7">
        <w:rPr>
          <w:rFonts w:ascii="Times New Roman" w:hAnsi="Times New Roman" w:cs="Times New Roman"/>
        </w:rPr>
        <w:t>-Con người nên có quyền can thiệp khi mô hình tạo ra kết quả nguy hiểm.</w:t>
      </w:r>
    </w:p>
    <w:p w14:paraId="2AF30A07" w14:textId="77777777" w:rsidR="00143256" w:rsidRPr="003D11D7" w:rsidRDefault="00143256">
      <w:pPr>
        <w:rPr>
          <w:rFonts w:ascii="Times New Roman" w:hAnsi="Times New Roman" w:cs="Times New Roman"/>
        </w:rPr>
      </w:pPr>
    </w:p>
    <w:p w14:paraId="48D479C5" w14:textId="77777777" w:rsidR="00143256" w:rsidRPr="003D11D7" w:rsidRDefault="00000000">
      <w:pPr>
        <w:numPr>
          <w:ilvl w:val="0"/>
          <w:numId w:val="7"/>
        </w:numPr>
        <w:rPr>
          <w:rFonts w:ascii="Times New Roman" w:hAnsi="Times New Roman" w:cs="Times New Roman"/>
        </w:rPr>
      </w:pPr>
      <w:r w:rsidRPr="003D11D7">
        <w:rPr>
          <w:rFonts w:ascii="Times New Roman" w:hAnsi="Times New Roman" w:cs="Times New Roman"/>
        </w:rPr>
        <w:t>Trách nhiệm pháp lý (Liability)</w:t>
      </w:r>
    </w:p>
    <w:p w14:paraId="1A50627F" w14:textId="77777777" w:rsidR="00143256" w:rsidRPr="003D11D7" w:rsidRDefault="00000000">
      <w:pPr>
        <w:rPr>
          <w:rFonts w:ascii="Times New Roman" w:hAnsi="Times New Roman" w:cs="Times New Roman"/>
        </w:rPr>
      </w:pPr>
      <w:r w:rsidRPr="003D11D7">
        <w:rPr>
          <w:rFonts w:ascii="Times New Roman" w:hAnsi="Times New Roman" w:cs="Times New Roman"/>
        </w:rPr>
        <w:t>-Cần quy định rõ: Nếu AI gây hại, ai chịu trách nhiệm? Nhà phát triển, người dùng hay đơn vị triển khai?</w:t>
      </w:r>
    </w:p>
    <w:p w14:paraId="18DF5324" w14:textId="77777777" w:rsidR="00143256" w:rsidRPr="003D11D7" w:rsidRDefault="00143256">
      <w:pPr>
        <w:rPr>
          <w:rFonts w:ascii="Times New Roman" w:hAnsi="Times New Roman" w:cs="Times New Roman"/>
        </w:rPr>
      </w:pPr>
    </w:p>
    <w:p w14:paraId="4A855DF9" w14:textId="77777777" w:rsidR="00143256" w:rsidRPr="003D11D7" w:rsidRDefault="00000000">
      <w:pPr>
        <w:rPr>
          <w:rFonts w:ascii="Times New Roman" w:hAnsi="Times New Roman" w:cs="Times New Roman"/>
        </w:rPr>
      </w:pPr>
      <w:r w:rsidRPr="003D11D7">
        <w:rPr>
          <w:rFonts w:ascii="Times New Roman" w:hAnsi="Times New Roman" w:cs="Times New Roman"/>
        </w:rPr>
        <w:t>-Hiện nay luật pháp vẫn đang hoàn thiện về vấn đề này.</w:t>
      </w:r>
    </w:p>
    <w:p w14:paraId="797307C0" w14:textId="77777777" w:rsidR="00143256" w:rsidRPr="003D11D7" w:rsidRDefault="00143256">
      <w:pPr>
        <w:rPr>
          <w:rFonts w:ascii="Times New Roman" w:hAnsi="Times New Roman" w:cs="Times New Roman"/>
        </w:rPr>
      </w:pPr>
    </w:p>
    <w:p w14:paraId="4CFD38FA" w14:textId="77777777" w:rsidR="00143256" w:rsidRPr="003D11D7" w:rsidRDefault="00000000">
      <w:pPr>
        <w:numPr>
          <w:ilvl w:val="0"/>
          <w:numId w:val="8"/>
        </w:numPr>
        <w:rPr>
          <w:rFonts w:ascii="Times New Roman" w:hAnsi="Times New Roman" w:cs="Times New Roman"/>
        </w:rPr>
      </w:pPr>
      <w:r w:rsidRPr="003D11D7">
        <w:rPr>
          <w:rFonts w:ascii="Times New Roman" w:hAnsi="Times New Roman" w:cs="Times New Roman"/>
        </w:rPr>
        <w:t>Sự phù hợp giữa mục tiêu và phần thưởng (Goal/reward alignment)</w:t>
      </w:r>
    </w:p>
    <w:p w14:paraId="297F9BC6" w14:textId="77777777" w:rsidR="00143256" w:rsidRPr="003D11D7" w:rsidRDefault="00000000">
      <w:pPr>
        <w:rPr>
          <w:rFonts w:ascii="Times New Roman" w:hAnsi="Times New Roman" w:cs="Times New Roman"/>
        </w:rPr>
      </w:pPr>
      <w:r w:rsidRPr="003D11D7">
        <w:rPr>
          <w:rFonts w:ascii="Times New Roman" w:hAnsi="Times New Roman" w:cs="Times New Roman"/>
        </w:rPr>
        <w:t>-Mục tiêu AI cần phù hợp với mục tiêu của con người.</w:t>
      </w:r>
    </w:p>
    <w:p w14:paraId="1F87C350" w14:textId="77777777" w:rsidR="00143256" w:rsidRPr="003D11D7" w:rsidRDefault="00143256">
      <w:pPr>
        <w:rPr>
          <w:rFonts w:ascii="Times New Roman" w:hAnsi="Times New Roman" w:cs="Times New Roman"/>
        </w:rPr>
      </w:pPr>
    </w:p>
    <w:p w14:paraId="365C995F" w14:textId="77777777" w:rsidR="00143256" w:rsidRPr="003D11D7" w:rsidRDefault="00000000">
      <w:pPr>
        <w:rPr>
          <w:rFonts w:ascii="Times New Roman" w:hAnsi="Times New Roman" w:cs="Times New Roman"/>
        </w:rPr>
      </w:pPr>
      <w:r w:rsidRPr="003D11D7">
        <w:rPr>
          <w:rFonts w:ascii="Times New Roman" w:hAnsi="Times New Roman" w:cs="Times New Roman"/>
        </w:rPr>
        <w:t>-Phần thưởng cho mô hình phải được thiết kế cẩn thận để tránh việc AI tối ưu sai hướng.</w:t>
      </w:r>
    </w:p>
    <w:p w14:paraId="1974AC07" w14:textId="77777777" w:rsidR="00143256" w:rsidRPr="003D11D7" w:rsidRDefault="00143256">
      <w:pPr>
        <w:rPr>
          <w:rFonts w:ascii="Times New Roman" w:hAnsi="Times New Roman" w:cs="Times New Roman"/>
        </w:rPr>
      </w:pPr>
    </w:p>
    <w:p w14:paraId="2BF84C34" w14:textId="77777777" w:rsidR="00143256" w:rsidRPr="003D11D7" w:rsidRDefault="00000000">
      <w:pPr>
        <w:numPr>
          <w:ilvl w:val="0"/>
          <w:numId w:val="9"/>
        </w:numPr>
        <w:rPr>
          <w:rFonts w:ascii="Times New Roman" w:hAnsi="Times New Roman" w:cs="Times New Roman"/>
        </w:rPr>
      </w:pPr>
      <w:r w:rsidRPr="003D11D7">
        <w:rPr>
          <w:rFonts w:ascii="Times New Roman" w:hAnsi="Times New Roman" w:cs="Times New Roman"/>
        </w:rPr>
        <w:t>Tấn công hệ thống phần thưởng (Reward hacking)</w:t>
      </w:r>
    </w:p>
    <w:p w14:paraId="6F90418D" w14:textId="77777777" w:rsidR="00143256" w:rsidRPr="003D11D7" w:rsidRDefault="00000000">
      <w:pPr>
        <w:rPr>
          <w:rFonts w:ascii="Times New Roman" w:hAnsi="Times New Roman" w:cs="Times New Roman"/>
        </w:rPr>
      </w:pPr>
      <w:r w:rsidRPr="003D11D7">
        <w:rPr>
          <w:rFonts w:ascii="Times New Roman" w:hAnsi="Times New Roman" w:cs="Times New Roman"/>
        </w:rPr>
        <w:t>-Nếu mô hình tìm cách "lách luật" để đạt phần thưởng mà không đạt mục tiêu thực, sẽ gây hậu quả xấu.</w:t>
      </w:r>
    </w:p>
    <w:p w14:paraId="0C2FB630" w14:textId="77777777" w:rsidR="00143256" w:rsidRPr="003D11D7" w:rsidRDefault="00143256">
      <w:pPr>
        <w:rPr>
          <w:rFonts w:ascii="Times New Roman" w:hAnsi="Times New Roman" w:cs="Times New Roman"/>
        </w:rPr>
      </w:pPr>
    </w:p>
    <w:p w14:paraId="1D6CFB93" w14:textId="77777777" w:rsidR="00143256" w:rsidRPr="003D11D7" w:rsidRDefault="00000000">
      <w:pPr>
        <w:rPr>
          <w:rFonts w:ascii="Times New Roman" w:hAnsi="Times New Roman" w:cs="Times New Roman"/>
        </w:rPr>
      </w:pPr>
      <w:r w:rsidRPr="003D11D7">
        <w:rPr>
          <w:rFonts w:ascii="Times New Roman" w:hAnsi="Times New Roman" w:cs="Times New Roman"/>
        </w:rPr>
        <w:t>-Cần cơ chế kiểm tra để ngăn chặn việc AI gian lận hoặc khai thác lỗ hổng trong hệ thống đánh giá.</w:t>
      </w:r>
    </w:p>
    <w:p w14:paraId="78FBE95A" w14:textId="77777777" w:rsidR="00143256" w:rsidRPr="003D11D7" w:rsidRDefault="00143256">
      <w:pPr>
        <w:rPr>
          <w:rFonts w:ascii="Times New Roman" w:hAnsi="Times New Roman" w:cs="Times New Roman"/>
        </w:rPr>
      </w:pPr>
    </w:p>
    <w:p w14:paraId="73340F50" w14:textId="77777777" w:rsidR="00143256" w:rsidRPr="003D11D7" w:rsidRDefault="00000000">
      <w:pPr>
        <w:numPr>
          <w:ilvl w:val="0"/>
          <w:numId w:val="10"/>
        </w:numPr>
        <w:rPr>
          <w:rFonts w:ascii="Times New Roman" w:hAnsi="Times New Roman" w:cs="Times New Roman"/>
        </w:rPr>
      </w:pPr>
      <w:r w:rsidRPr="003D11D7">
        <w:rPr>
          <w:rFonts w:ascii="Times New Roman" w:hAnsi="Times New Roman" w:cs="Times New Roman"/>
        </w:rPr>
        <w:t>Trí tuệ nhân tạo tổng quát (AGI) và sự hội tụ công cụ</w:t>
      </w:r>
    </w:p>
    <w:p w14:paraId="2F3C6660" w14:textId="77777777" w:rsidR="00143256" w:rsidRPr="003D11D7" w:rsidRDefault="00000000">
      <w:pPr>
        <w:rPr>
          <w:rFonts w:ascii="Times New Roman" w:hAnsi="Times New Roman" w:cs="Times New Roman"/>
        </w:rPr>
      </w:pPr>
      <w:r w:rsidRPr="003D11D7">
        <w:rPr>
          <w:rFonts w:ascii="Times New Roman" w:hAnsi="Times New Roman" w:cs="Times New Roman"/>
        </w:rPr>
        <w:t>-Khi AI tiến gần đến AGI, nguy cơ nó tìm cách tối ưu mục tiêu của riêng mình tăng lên.</w:t>
      </w:r>
    </w:p>
    <w:p w14:paraId="3B304386" w14:textId="77777777" w:rsidR="00143256" w:rsidRPr="003D11D7" w:rsidRDefault="00143256">
      <w:pPr>
        <w:rPr>
          <w:rFonts w:ascii="Times New Roman" w:hAnsi="Times New Roman" w:cs="Times New Roman"/>
        </w:rPr>
      </w:pPr>
    </w:p>
    <w:p w14:paraId="459B2C91" w14:textId="77777777" w:rsidR="00143256" w:rsidRPr="003D11D7" w:rsidRDefault="00000000">
      <w:pPr>
        <w:rPr>
          <w:rFonts w:ascii="Times New Roman" w:hAnsi="Times New Roman" w:cs="Times New Roman"/>
        </w:rPr>
      </w:pPr>
      <w:r w:rsidRPr="003D11D7">
        <w:rPr>
          <w:rFonts w:ascii="Times New Roman" w:hAnsi="Times New Roman" w:cs="Times New Roman"/>
        </w:rPr>
        <w:t>-Cần nghiên cứu kỹ sự hội tụ công cụ (instrumental convergence) – khi AI tìm cách mở rộng quyền kiểm soát để đạt mọi mục tiêu, có thể gây nguy hiểm cho con người.</w:t>
      </w:r>
    </w:p>
    <w:p w14:paraId="6D099C0D" w14:textId="77777777" w:rsidR="00143256" w:rsidRPr="003D11D7" w:rsidRDefault="00143256">
      <w:pPr>
        <w:rPr>
          <w:rFonts w:ascii="Times New Roman" w:hAnsi="Times New Roman" w:cs="Times New Roman"/>
        </w:rPr>
      </w:pPr>
    </w:p>
    <w:p w14:paraId="24B495B6" w14:textId="77777777" w:rsidR="00143256" w:rsidRPr="003D11D7" w:rsidRDefault="00000000">
      <w:pPr>
        <w:rPr>
          <w:rFonts w:ascii="Times New Roman" w:hAnsi="Times New Roman" w:cs="Times New Roman"/>
        </w:rPr>
      </w:pPr>
      <w:r w:rsidRPr="003D11D7">
        <w:rPr>
          <w:rFonts w:ascii="Times New Roman" w:hAnsi="Times New Roman" w:cs="Times New Roman"/>
          <w:noProof/>
        </w:rPr>
        <w:drawing>
          <wp:inline distT="114300" distB="114300" distL="114300" distR="114300" wp14:anchorId="25B2E6FE" wp14:editId="5B546365">
            <wp:extent cx="4467225" cy="351472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10"/>
                    <a:srcRect/>
                    <a:stretch>
                      <a:fillRect/>
                    </a:stretch>
                  </pic:blipFill>
                  <pic:spPr>
                    <a:xfrm>
                      <a:off x="0" y="0"/>
                      <a:ext cx="4467225" cy="3514725"/>
                    </a:xfrm>
                    <a:prstGeom prst="rect">
                      <a:avLst/>
                    </a:prstGeom>
                  </pic:spPr>
                </pic:pic>
              </a:graphicData>
            </a:graphic>
          </wp:inline>
        </w:drawing>
      </w:r>
    </w:p>
    <w:p w14:paraId="3EE02BAD" w14:textId="77777777" w:rsidR="00143256" w:rsidRPr="003D11D7" w:rsidRDefault="00000000">
      <w:pPr>
        <w:rPr>
          <w:rFonts w:ascii="Times New Roman" w:hAnsi="Times New Roman" w:cs="Times New Roman"/>
        </w:rPr>
      </w:pPr>
      <w:r w:rsidRPr="003D11D7">
        <w:rPr>
          <w:rFonts w:ascii="Times New Roman" w:hAnsi="Times New Roman" w:cs="Times New Roman"/>
        </w:rPr>
        <w:t>Trả lời:</w:t>
      </w:r>
    </w:p>
    <w:p w14:paraId="38F86D68" w14:textId="77777777" w:rsidR="00143256" w:rsidRPr="003D11D7" w:rsidRDefault="00000000">
      <w:pPr>
        <w:numPr>
          <w:ilvl w:val="0"/>
          <w:numId w:val="11"/>
        </w:numPr>
        <w:rPr>
          <w:rFonts w:ascii="Times New Roman" w:hAnsi="Times New Roman" w:cs="Times New Roman"/>
        </w:rPr>
      </w:pPr>
      <w:r w:rsidRPr="003D11D7">
        <w:rPr>
          <w:rFonts w:ascii="Times New Roman" w:hAnsi="Times New Roman" w:cs="Times New Roman"/>
          <w:u w:val="single"/>
        </w:rPr>
        <w:lastRenderedPageBreak/>
        <w:t>Should the use of LLMs be regulated?</w:t>
      </w:r>
    </w:p>
    <w:p w14:paraId="2D89F54A" w14:textId="77777777" w:rsidR="00143256" w:rsidRPr="003D11D7" w:rsidRDefault="00000000">
      <w:pPr>
        <w:rPr>
          <w:rFonts w:ascii="Times New Roman" w:hAnsi="Times New Roman" w:cs="Times New Roman"/>
        </w:rPr>
      </w:pPr>
      <w:r w:rsidRPr="003D11D7">
        <w:rPr>
          <w:rFonts w:ascii="Times New Roman" w:hAnsi="Times New Roman" w:cs="Times New Roman"/>
        </w:rPr>
        <w:t>Có. Executive Order nhấn mạnh rằng AI phải an toàn, bảo mật và đáng tin cậy. Việc quản lý LLMs là cần thiết để tránh các rủi ro như thông tin sai lệch, gian lận, phân biệt đối xử, cũng như đảm bảo quyền riêng tư và an ninh quốc gia.</w:t>
      </w:r>
    </w:p>
    <w:p w14:paraId="2093EECD" w14:textId="77777777" w:rsidR="00143256" w:rsidRPr="003D11D7" w:rsidRDefault="00143256">
      <w:pPr>
        <w:rPr>
          <w:rFonts w:ascii="Times New Roman" w:hAnsi="Times New Roman" w:cs="Times New Roman"/>
        </w:rPr>
      </w:pPr>
    </w:p>
    <w:p w14:paraId="663CFCEC" w14:textId="77777777" w:rsidR="00143256" w:rsidRPr="003D11D7" w:rsidRDefault="00000000">
      <w:pPr>
        <w:numPr>
          <w:ilvl w:val="0"/>
          <w:numId w:val="11"/>
        </w:numPr>
        <w:rPr>
          <w:rFonts w:ascii="Times New Roman" w:hAnsi="Times New Roman" w:cs="Times New Roman"/>
        </w:rPr>
      </w:pPr>
      <w:r w:rsidRPr="003D11D7">
        <w:rPr>
          <w:rFonts w:ascii="Times New Roman" w:hAnsi="Times New Roman" w:cs="Times New Roman"/>
          <w:u w:val="single"/>
        </w:rPr>
        <w:t>How?</w:t>
      </w:r>
    </w:p>
    <w:p w14:paraId="4CBFCA64" w14:textId="77777777" w:rsidR="00143256" w:rsidRPr="003D11D7" w:rsidRDefault="00000000">
      <w:pPr>
        <w:rPr>
          <w:rFonts w:ascii="Times New Roman" w:hAnsi="Times New Roman" w:cs="Times New Roman"/>
        </w:rPr>
      </w:pPr>
      <w:r w:rsidRPr="003D11D7">
        <w:rPr>
          <w:rFonts w:ascii="Times New Roman" w:hAnsi="Times New Roman" w:cs="Times New Roman"/>
        </w:rPr>
        <w:t>Theo sắc lệnh, chính phủ muốn:</w:t>
      </w:r>
    </w:p>
    <w:p w14:paraId="74C4444D" w14:textId="77777777" w:rsidR="00143256" w:rsidRPr="003D11D7" w:rsidRDefault="00000000">
      <w:pPr>
        <w:rPr>
          <w:rFonts w:ascii="Times New Roman" w:hAnsi="Times New Roman" w:cs="Times New Roman"/>
        </w:rPr>
      </w:pPr>
      <w:r w:rsidRPr="003D11D7">
        <w:rPr>
          <w:rFonts w:ascii="Times New Roman" w:hAnsi="Times New Roman" w:cs="Times New Roman"/>
        </w:rPr>
        <w:t>Khuyến khích đổi mới có trách nhiệm: hỗ trợ sự cạnh tranh, hợp tác và phát triển an toàn.</w:t>
      </w:r>
    </w:p>
    <w:p w14:paraId="287D4658" w14:textId="77777777" w:rsidR="00143256" w:rsidRPr="003D11D7" w:rsidRDefault="00000000">
      <w:pPr>
        <w:rPr>
          <w:rFonts w:ascii="Times New Roman" w:hAnsi="Times New Roman" w:cs="Times New Roman"/>
        </w:rPr>
      </w:pPr>
      <w:r w:rsidRPr="003D11D7">
        <w:rPr>
          <w:rFonts w:ascii="Times New Roman" w:hAnsi="Times New Roman" w:cs="Times New Roman"/>
        </w:rPr>
        <w:t>Bảo vệ quyền riêng tư và quyền công dân: đảm bảo người dân không bị xâm phạm thông tin cá nhân.</w:t>
      </w:r>
    </w:p>
    <w:p w14:paraId="690067EC" w14:textId="77777777" w:rsidR="00143256" w:rsidRPr="003D11D7" w:rsidRDefault="00000000">
      <w:pPr>
        <w:rPr>
          <w:rFonts w:ascii="Times New Roman" w:hAnsi="Times New Roman" w:cs="Times New Roman"/>
        </w:rPr>
      </w:pPr>
      <w:r w:rsidRPr="003D11D7">
        <w:rPr>
          <w:rFonts w:ascii="Times New Roman" w:hAnsi="Times New Roman" w:cs="Times New Roman"/>
        </w:rPr>
        <w:t>Ngăn chặn lạm dụng AI: thiết lập nguyên tắc rõ ràng để sử dụng AI đúng mục đích và có trách nhiệm.</w:t>
      </w:r>
    </w:p>
    <w:p w14:paraId="4F9FAD4A" w14:textId="77777777" w:rsidR="00143256" w:rsidRPr="003D11D7" w:rsidRDefault="00000000">
      <w:pPr>
        <w:rPr>
          <w:rFonts w:ascii="Times New Roman" w:hAnsi="Times New Roman" w:cs="Times New Roman"/>
        </w:rPr>
      </w:pPr>
      <w:r w:rsidRPr="003D11D7">
        <w:rPr>
          <w:rFonts w:ascii="Times New Roman" w:hAnsi="Times New Roman" w:cs="Times New Roman"/>
        </w:rPr>
        <w:t>Như vậy, quản lý không chỉ là hạn chế mà còn tạo ra khung pháp lý để AI phát triển lành mạnh và minh bạch.</w:t>
      </w:r>
    </w:p>
    <w:p w14:paraId="3BC7C095" w14:textId="77777777" w:rsidR="00143256" w:rsidRPr="003D11D7" w:rsidRDefault="00143256">
      <w:pPr>
        <w:rPr>
          <w:rFonts w:ascii="Times New Roman" w:hAnsi="Times New Roman" w:cs="Times New Roman"/>
        </w:rPr>
      </w:pPr>
    </w:p>
    <w:p w14:paraId="7933DFA7" w14:textId="77777777" w:rsidR="00143256" w:rsidRPr="003D11D7" w:rsidRDefault="00000000">
      <w:pPr>
        <w:numPr>
          <w:ilvl w:val="0"/>
          <w:numId w:val="11"/>
        </w:numPr>
        <w:rPr>
          <w:rFonts w:ascii="Times New Roman" w:hAnsi="Times New Roman" w:cs="Times New Roman"/>
        </w:rPr>
      </w:pPr>
      <w:r w:rsidRPr="003D11D7">
        <w:rPr>
          <w:rFonts w:ascii="Times New Roman" w:hAnsi="Times New Roman" w:cs="Times New Roman"/>
          <w:u w:val="single"/>
        </w:rPr>
        <w:t>What about copyright?</w:t>
      </w:r>
    </w:p>
    <w:p w14:paraId="56180D77" w14:textId="77777777" w:rsidR="00143256" w:rsidRPr="003D11D7" w:rsidRDefault="00000000">
      <w:pPr>
        <w:rPr>
          <w:rFonts w:ascii="Times New Roman" w:hAnsi="Times New Roman" w:cs="Times New Roman"/>
        </w:rPr>
      </w:pPr>
      <w:r w:rsidRPr="003D11D7">
        <w:rPr>
          <w:rFonts w:ascii="Times New Roman" w:hAnsi="Times New Roman" w:cs="Times New Roman"/>
        </w:rPr>
        <w:t>Bản quyền cũng là một phần quan trọng của việc sử dụng AI. Việc sử dụng dữ liệu cần tuân thủ luật sở hữu trí tuệ, đồng thời bảo vệ quyền lợi của tác giả nội dung gốc khi dữ liệu của họ được dùng để huấn luyện AI.</w:t>
      </w:r>
    </w:p>
    <w:p w14:paraId="73C97B8C" w14:textId="77777777" w:rsidR="00143256" w:rsidRPr="003D11D7" w:rsidRDefault="00143256">
      <w:pPr>
        <w:rPr>
          <w:rFonts w:ascii="Times New Roman" w:hAnsi="Times New Roman" w:cs="Times New Roman"/>
        </w:rPr>
      </w:pPr>
    </w:p>
    <w:p w14:paraId="1395AA97" w14:textId="77777777" w:rsidR="00143256" w:rsidRPr="003D11D7" w:rsidRDefault="00000000">
      <w:pPr>
        <w:rPr>
          <w:rFonts w:ascii="Times New Roman" w:hAnsi="Times New Roman" w:cs="Times New Roman"/>
          <w:b/>
        </w:rPr>
      </w:pPr>
      <w:r w:rsidRPr="003D11D7">
        <w:rPr>
          <w:rFonts w:ascii="Times New Roman" w:hAnsi="Times New Roman" w:cs="Times New Roman"/>
          <w:b/>
        </w:rPr>
        <w:t>Conclusion</w:t>
      </w:r>
    </w:p>
    <w:p w14:paraId="6FBE18BA" w14:textId="77777777" w:rsidR="00143256" w:rsidRPr="003D11D7" w:rsidRDefault="00143256">
      <w:pPr>
        <w:rPr>
          <w:rFonts w:ascii="Times New Roman" w:hAnsi="Times New Roman" w:cs="Times New Roman"/>
        </w:rPr>
      </w:pPr>
    </w:p>
    <w:p w14:paraId="6AC78869" w14:textId="77777777" w:rsidR="00143256" w:rsidRPr="003D11D7" w:rsidRDefault="00000000">
      <w:pPr>
        <w:rPr>
          <w:rFonts w:ascii="Times New Roman" w:hAnsi="Times New Roman" w:cs="Times New Roman"/>
          <w:u w:val="single"/>
        </w:rPr>
      </w:pPr>
      <w:r w:rsidRPr="003D11D7">
        <w:rPr>
          <w:rFonts w:ascii="Times New Roman" w:hAnsi="Times New Roman" w:cs="Times New Roman"/>
          <w:u w:val="single"/>
        </w:rPr>
        <w:t>Câu 1: How do LLMs reason and what are the limits?</w:t>
      </w:r>
    </w:p>
    <w:p w14:paraId="03C91344" w14:textId="77777777" w:rsidR="00143256" w:rsidRPr="003D11D7" w:rsidRDefault="00000000">
      <w:pPr>
        <w:rPr>
          <w:rFonts w:ascii="Times New Roman" w:hAnsi="Times New Roman" w:cs="Times New Roman"/>
        </w:rPr>
      </w:pPr>
      <w:r w:rsidRPr="003D11D7">
        <w:rPr>
          <w:rFonts w:ascii="Times New Roman" w:hAnsi="Times New Roman" w:cs="Times New Roman"/>
        </w:rPr>
        <w:t>Trả lời:</w:t>
      </w:r>
    </w:p>
    <w:p w14:paraId="53F4D990" w14:textId="77777777" w:rsidR="00143256" w:rsidRPr="003D11D7" w:rsidRDefault="00000000">
      <w:pPr>
        <w:rPr>
          <w:rFonts w:ascii="Times New Roman" w:hAnsi="Times New Roman" w:cs="Times New Roman"/>
        </w:rPr>
      </w:pPr>
      <w:r w:rsidRPr="003D11D7">
        <w:rPr>
          <w:rFonts w:ascii="Times New Roman" w:hAnsi="Times New Roman" w:cs="Times New Roman"/>
        </w:rPr>
        <w:t>LLMs suy luận dựa trên xác suất của từ tiếp theo từ lượng dữ liệu khổng lồ, chứ không phải suy nghĩ như con người. Giới hạn của chúng là:</w:t>
      </w:r>
    </w:p>
    <w:p w14:paraId="734B5C8D" w14:textId="77777777" w:rsidR="00143256" w:rsidRPr="003D11D7" w:rsidRDefault="00000000">
      <w:pPr>
        <w:rPr>
          <w:rFonts w:ascii="Times New Roman" w:hAnsi="Times New Roman" w:cs="Times New Roman"/>
        </w:rPr>
      </w:pPr>
      <w:r w:rsidRPr="003D11D7">
        <w:rPr>
          <w:rFonts w:ascii="Times New Roman" w:hAnsi="Times New Roman" w:cs="Times New Roman"/>
        </w:rPr>
        <w:t>Không có hiểu biết thực sự về thế giới.</w:t>
      </w:r>
    </w:p>
    <w:p w14:paraId="2D2A7500" w14:textId="77777777" w:rsidR="00143256" w:rsidRPr="003D11D7" w:rsidRDefault="00000000">
      <w:pPr>
        <w:rPr>
          <w:rFonts w:ascii="Times New Roman" w:hAnsi="Times New Roman" w:cs="Times New Roman"/>
        </w:rPr>
      </w:pPr>
      <w:r w:rsidRPr="003D11D7">
        <w:rPr>
          <w:rFonts w:ascii="Times New Roman" w:hAnsi="Times New Roman" w:cs="Times New Roman"/>
        </w:rPr>
        <w:t>Dễ tạo ra thông tin sai hoặc thiếu bối cảnh.</w:t>
      </w:r>
    </w:p>
    <w:p w14:paraId="50D74A81" w14:textId="77777777" w:rsidR="00143256" w:rsidRPr="003D11D7" w:rsidRDefault="00000000">
      <w:pPr>
        <w:rPr>
          <w:rFonts w:ascii="Times New Roman" w:hAnsi="Times New Roman" w:cs="Times New Roman"/>
        </w:rPr>
      </w:pPr>
      <w:r w:rsidRPr="003D11D7">
        <w:rPr>
          <w:rFonts w:ascii="Times New Roman" w:hAnsi="Times New Roman" w:cs="Times New Roman"/>
        </w:rPr>
        <w:t>Phụ thuộc vào chất lượng và phạm vi dữ liệu huấn luyện.</w:t>
      </w:r>
    </w:p>
    <w:p w14:paraId="6E5217F8" w14:textId="77777777" w:rsidR="00143256" w:rsidRPr="003D11D7" w:rsidRDefault="00143256">
      <w:pPr>
        <w:rPr>
          <w:rFonts w:ascii="Times New Roman" w:hAnsi="Times New Roman" w:cs="Times New Roman"/>
        </w:rPr>
      </w:pPr>
    </w:p>
    <w:p w14:paraId="5E6E6E84" w14:textId="77777777" w:rsidR="00143256" w:rsidRPr="003D11D7" w:rsidRDefault="00000000">
      <w:pPr>
        <w:rPr>
          <w:rFonts w:ascii="Times New Roman" w:hAnsi="Times New Roman" w:cs="Times New Roman"/>
          <w:u w:val="single"/>
        </w:rPr>
      </w:pPr>
      <w:r w:rsidRPr="003D11D7">
        <w:rPr>
          <w:rFonts w:ascii="Times New Roman" w:hAnsi="Times New Roman" w:cs="Times New Roman"/>
          <w:u w:val="single"/>
        </w:rPr>
        <w:t>Câu 2: How do we make sure that LLMs generate factually correct output?</w:t>
      </w:r>
    </w:p>
    <w:p w14:paraId="4D92ADAC" w14:textId="77777777" w:rsidR="00143256" w:rsidRPr="003D11D7" w:rsidRDefault="00000000">
      <w:pPr>
        <w:rPr>
          <w:rFonts w:ascii="Times New Roman" w:hAnsi="Times New Roman" w:cs="Times New Roman"/>
        </w:rPr>
      </w:pPr>
      <w:r w:rsidRPr="003D11D7">
        <w:rPr>
          <w:rFonts w:ascii="Times New Roman" w:hAnsi="Times New Roman" w:cs="Times New Roman"/>
        </w:rPr>
        <w:t>Trả lời:</w:t>
      </w:r>
    </w:p>
    <w:p w14:paraId="0F1D72A8" w14:textId="77777777" w:rsidR="00143256" w:rsidRPr="003D11D7" w:rsidRDefault="00000000">
      <w:pPr>
        <w:rPr>
          <w:rFonts w:ascii="Times New Roman" w:hAnsi="Times New Roman" w:cs="Times New Roman"/>
        </w:rPr>
      </w:pPr>
      <w:r w:rsidRPr="003D11D7">
        <w:rPr>
          <w:rFonts w:ascii="Times New Roman" w:hAnsi="Times New Roman" w:cs="Times New Roman"/>
        </w:rPr>
        <w:t>Sử dụng dữ liệu huấn luyện chất lượng cao và được kiểm duyệt kỹ.</w:t>
      </w:r>
    </w:p>
    <w:p w14:paraId="77C46255" w14:textId="77777777" w:rsidR="00143256" w:rsidRPr="003D11D7" w:rsidRDefault="00000000">
      <w:pPr>
        <w:rPr>
          <w:rFonts w:ascii="Times New Roman" w:hAnsi="Times New Roman" w:cs="Times New Roman"/>
        </w:rPr>
      </w:pPr>
      <w:r w:rsidRPr="003D11D7">
        <w:rPr>
          <w:rFonts w:ascii="Times New Roman" w:hAnsi="Times New Roman" w:cs="Times New Roman"/>
        </w:rPr>
        <w:t>Kết hợp các mô hình kiểm tra sự thật (fact-checking) trước khi xuất bản kết quả.</w:t>
      </w:r>
    </w:p>
    <w:p w14:paraId="43FD45C6" w14:textId="77777777" w:rsidR="00143256" w:rsidRPr="003D11D7" w:rsidRDefault="00000000">
      <w:pPr>
        <w:rPr>
          <w:rFonts w:ascii="Times New Roman" w:hAnsi="Times New Roman" w:cs="Times New Roman"/>
        </w:rPr>
      </w:pPr>
      <w:r w:rsidRPr="003D11D7">
        <w:rPr>
          <w:rFonts w:ascii="Times New Roman" w:hAnsi="Times New Roman" w:cs="Times New Roman"/>
        </w:rPr>
        <w:t>Giám sát con người với những ứng dụng quan trọng.</w:t>
      </w:r>
    </w:p>
    <w:p w14:paraId="666A902C" w14:textId="77777777" w:rsidR="00143256" w:rsidRPr="003D11D7" w:rsidRDefault="00143256">
      <w:pPr>
        <w:rPr>
          <w:rFonts w:ascii="Times New Roman" w:hAnsi="Times New Roman" w:cs="Times New Roman"/>
        </w:rPr>
      </w:pPr>
    </w:p>
    <w:p w14:paraId="2129E09F" w14:textId="77777777" w:rsidR="00143256" w:rsidRPr="003D11D7" w:rsidRDefault="00000000">
      <w:pPr>
        <w:rPr>
          <w:rFonts w:ascii="Times New Roman" w:hAnsi="Times New Roman" w:cs="Times New Roman"/>
          <w:u w:val="single"/>
        </w:rPr>
      </w:pPr>
      <w:r w:rsidRPr="003D11D7">
        <w:rPr>
          <w:rFonts w:ascii="Times New Roman" w:hAnsi="Times New Roman" w:cs="Times New Roman"/>
          <w:u w:val="single"/>
        </w:rPr>
        <w:t>Câu 3: How do we fairly compensate the people who create the data that is used to train LLMs?</w:t>
      </w:r>
    </w:p>
    <w:p w14:paraId="5E9AF82B" w14:textId="77777777" w:rsidR="00143256" w:rsidRPr="003D11D7" w:rsidRDefault="00000000">
      <w:pPr>
        <w:rPr>
          <w:rFonts w:ascii="Times New Roman" w:hAnsi="Times New Roman" w:cs="Times New Roman"/>
        </w:rPr>
      </w:pPr>
      <w:r w:rsidRPr="003D11D7">
        <w:rPr>
          <w:rFonts w:ascii="Times New Roman" w:hAnsi="Times New Roman" w:cs="Times New Roman"/>
        </w:rPr>
        <w:t>Trả lời:</w:t>
      </w:r>
    </w:p>
    <w:p w14:paraId="7A2F839A" w14:textId="77777777" w:rsidR="00143256" w:rsidRPr="003D11D7" w:rsidRDefault="00000000">
      <w:pPr>
        <w:rPr>
          <w:rFonts w:ascii="Times New Roman" w:hAnsi="Times New Roman" w:cs="Times New Roman"/>
        </w:rPr>
      </w:pPr>
      <w:r w:rsidRPr="003D11D7">
        <w:rPr>
          <w:rFonts w:ascii="Times New Roman" w:hAnsi="Times New Roman" w:cs="Times New Roman"/>
        </w:rPr>
        <w:t>Xây dựng cơ chế bản quyền dữ liệu để trả phí cho người sáng tạo nội dung.</w:t>
      </w:r>
    </w:p>
    <w:p w14:paraId="0BD8A010" w14:textId="77777777" w:rsidR="00143256" w:rsidRPr="003D11D7" w:rsidRDefault="00000000">
      <w:pPr>
        <w:rPr>
          <w:rFonts w:ascii="Times New Roman" w:hAnsi="Times New Roman" w:cs="Times New Roman"/>
        </w:rPr>
      </w:pPr>
      <w:r w:rsidRPr="003D11D7">
        <w:rPr>
          <w:rFonts w:ascii="Times New Roman" w:hAnsi="Times New Roman" w:cs="Times New Roman"/>
        </w:rPr>
        <w:t>Minh bạch về nguồn dữ liệu được dùng để huấn luyện.</w:t>
      </w:r>
    </w:p>
    <w:p w14:paraId="108135B2" w14:textId="77777777" w:rsidR="00143256" w:rsidRPr="003D11D7" w:rsidRDefault="00000000">
      <w:pPr>
        <w:rPr>
          <w:rFonts w:ascii="Times New Roman" w:hAnsi="Times New Roman" w:cs="Times New Roman"/>
        </w:rPr>
      </w:pPr>
      <w:r w:rsidRPr="003D11D7">
        <w:rPr>
          <w:rFonts w:ascii="Times New Roman" w:hAnsi="Times New Roman" w:cs="Times New Roman"/>
        </w:rPr>
        <w:t>Có quỹ chia sẻ lợi nhuận cho những người đóng góp dữ liệu quan trọng.</w:t>
      </w:r>
    </w:p>
    <w:p w14:paraId="47F5A3C3" w14:textId="77777777" w:rsidR="00143256" w:rsidRPr="003D11D7" w:rsidRDefault="00143256">
      <w:pPr>
        <w:rPr>
          <w:rFonts w:ascii="Times New Roman" w:hAnsi="Times New Roman" w:cs="Times New Roman"/>
        </w:rPr>
      </w:pPr>
    </w:p>
    <w:p w14:paraId="35984F39" w14:textId="77777777" w:rsidR="00143256" w:rsidRPr="003D11D7" w:rsidRDefault="00000000">
      <w:pPr>
        <w:rPr>
          <w:rFonts w:ascii="Times New Roman" w:hAnsi="Times New Roman" w:cs="Times New Roman"/>
          <w:u w:val="single"/>
        </w:rPr>
      </w:pPr>
      <w:r w:rsidRPr="003D11D7">
        <w:rPr>
          <w:rFonts w:ascii="Times New Roman" w:hAnsi="Times New Roman" w:cs="Times New Roman"/>
          <w:u w:val="single"/>
        </w:rPr>
        <w:t>Câu 4: How do we use LLMs in learning, so human learning is not compromised?</w:t>
      </w:r>
    </w:p>
    <w:p w14:paraId="2F242050" w14:textId="77777777" w:rsidR="00143256" w:rsidRPr="003D11D7" w:rsidRDefault="00000000">
      <w:pPr>
        <w:rPr>
          <w:rFonts w:ascii="Times New Roman" w:hAnsi="Times New Roman" w:cs="Times New Roman"/>
        </w:rPr>
      </w:pPr>
      <w:r w:rsidRPr="003D11D7">
        <w:rPr>
          <w:rFonts w:ascii="Times New Roman" w:hAnsi="Times New Roman" w:cs="Times New Roman"/>
        </w:rPr>
        <w:t>Trả lời:</w:t>
      </w:r>
    </w:p>
    <w:p w14:paraId="17F87867" w14:textId="77777777" w:rsidR="00143256" w:rsidRPr="003D11D7" w:rsidRDefault="00000000">
      <w:pPr>
        <w:rPr>
          <w:rFonts w:ascii="Times New Roman" w:hAnsi="Times New Roman" w:cs="Times New Roman"/>
        </w:rPr>
      </w:pPr>
      <w:r w:rsidRPr="003D11D7">
        <w:rPr>
          <w:rFonts w:ascii="Times New Roman" w:hAnsi="Times New Roman" w:cs="Times New Roman"/>
        </w:rPr>
        <w:t>Dùng LLMs như công cụ hỗ trợ học tập, không phải thay thế quá trình tư duy của học sinh.</w:t>
      </w:r>
    </w:p>
    <w:p w14:paraId="322FCB01" w14:textId="77777777" w:rsidR="00143256" w:rsidRPr="003D11D7" w:rsidRDefault="00000000">
      <w:pPr>
        <w:rPr>
          <w:rFonts w:ascii="Times New Roman" w:hAnsi="Times New Roman" w:cs="Times New Roman"/>
        </w:rPr>
      </w:pPr>
      <w:r w:rsidRPr="003D11D7">
        <w:rPr>
          <w:rFonts w:ascii="Times New Roman" w:hAnsi="Times New Roman" w:cs="Times New Roman"/>
        </w:rPr>
        <w:t>Khuyến khích học sinh tự phân tích, phản biện, sau đó dùng LLMs để tham khảo.</w:t>
      </w:r>
    </w:p>
    <w:p w14:paraId="6E8BB90E" w14:textId="77777777" w:rsidR="00143256" w:rsidRPr="003D11D7" w:rsidRDefault="00000000">
      <w:pPr>
        <w:rPr>
          <w:rFonts w:ascii="Times New Roman" w:hAnsi="Times New Roman" w:cs="Times New Roman"/>
          <w:lang w:val="en-US"/>
        </w:rPr>
      </w:pPr>
      <w:r w:rsidRPr="003D11D7">
        <w:rPr>
          <w:rFonts w:ascii="Times New Roman" w:hAnsi="Times New Roman" w:cs="Times New Roman"/>
        </w:rPr>
        <w:t>Giáo viên cần thiết kế bài tập yêu cầu tư duy sáng tạo thay vì chỉ tìm kiếm câu trả lời.</w:t>
      </w:r>
    </w:p>
    <w:p w14:paraId="0B460136" w14:textId="77777777" w:rsidR="00987BE7" w:rsidRPr="003D11D7" w:rsidRDefault="00987BE7">
      <w:pPr>
        <w:rPr>
          <w:rFonts w:ascii="Times New Roman" w:hAnsi="Times New Roman" w:cs="Times New Roman"/>
          <w:lang w:val="en-US"/>
        </w:rPr>
      </w:pPr>
    </w:p>
    <w:p w14:paraId="6A26A291" w14:textId="48938A24" w:rsidR="004F5B3E" w:rsidRPr="003D11D7" w:rsidRDefault="004F5B3E" w:rsidP="004F5B3E">
      <w:pPr>
        <w:pStyle w:val="u2"/>
        <w:rPr>
          <w:rFonts w:ascii="Times New Roman" w:hAnsi="Times New Roman" w:cs="Times New Roman"/>
          <w:b/>
          <w:bCs/>
          <w:lang w:val="en-US"/>
        </w:rPr>
      </w:pPr>
      <w:r w:rsidRPr="003D11D7">
        <w:rPr>
          <w:rFonts w:ascii="Times New Roman" w:hAnsi="Times New Roman" w:cs="Times New Roman"/>
          <w:b/>
          <w:bCs/>
          <w:lang w:val="en-US"/>
        </w:rPr>
        <w:lastRenderedPageBreak/>
        <w:t xml:space="preserve">Phần 2: Agent Discussion </w:t>
      </w:r>
    </w:p>
    <w:p w14:paraId="4C5B505C" w14:textId="77777777" w:rsidR="004F5B3E" w:rsidRPr="003D11D7" w:rsidRDefault="004F5B3E" w:rsidP="004F5B3E">
      <w:pPr>
        <w:rPr>
          <w:rFonts w:ascii="Times New Roman" w:hAnsi="Times New Roman" w:cs="Times New Roman"/>
          <w:sz w:val="26"/>
          <w:szCs w:val="26"/>
          <w:u w:val="single"/>
        </w:rPr>
      </w:pPr>
      <w:r w:rsidRPr="003D11D7">
        <w:rPr>
          <w:rFonts w:ascii="Times New Roman" w:hAnsi="Times New Roman" w:cs="Times New Roman"/>
          <w:b/>
          <w:bCs/>
          <w:sz w:val="26"/>
          <w:szCs w:val="26"/>
          <w:u w:val="single"/>
        </w:rPr>
        <w:t xml:space="preserve">Câu 1.  </w:t>
      </w:r>
      <w:r w:rsidRPr="003D11D7">
        <w:rPr>
          <w:rFonts w:ascii="Times New Roman" w:hAnsi="Times New Roman" w:cs="Times New Roman"/>
          <w:sz w:val="26"/>
          <w:szCs w:val="26"/>
          <w:u w:val="single"/>
        </w:rPr>
        <w:t>If we have two cars and one provides more (expected) utility. Which car is rational?</w:t>
      </w:r>
    </w:p>
    <w:p w14:paraId="6626BB47" w14:textId="77777777" w:rsidR="004F5B3E" w:rsidRPr="003D11D7" w:rsidRDefault="004F5B3E" w:rsidP="004F5B3E">
      <w:pPr>
        <w:rPr>
          <w:rFonts w:ascii="Times New Roman" w:hAnsi="Times New Roman" w:cs="Times New Roman"/>
          <w:sz w:val="26"/>
          <w:szCs w:val="26"/>
        </w:rPr>
      </w:pPr>
      <w:r w:rsidRPr="003D11D7">
        <w:rPr>
          <w:rFonts w:ascii="Times New Roman" w:hAnsi="Times New Roman" w:cs="Times New Roman"/>
          <w:sz w:val="26"/>
          <w:szCs w:val="26"/>
        </w:rPr>
        <w:t>Xe nào đem lại giá trị kỳ vọng (expected utility) cao hơn thì được xem là rational.</w:t>
      </w:r>
    </w:p>
    <w:p w14:paraId="76EB752C" w14:textId="77777777" w:rsidR="004F5B3E" w:rsidRPr="003D11D7" w:rsidRDefault="004F5B3E" w:rsidP="004F5B3E">
      <w:pPr>
        <w:rPr>
          <w:rFonts w:ascii="Times New Roman" w:hAnsi="Times New Roman" w:cs="Times New Roman"/>
          <w:sz w:val="26"/>
          <w:szCs w:val="26"/>
          <w:u w:val="single"/>
        </w:rPr>
      </w:pPr>
      <w:r w:rsidRPr="003D11D7">
        <w:rPr>
          <w:rFonts w:ascii="Times New Roman" w:hAnsi="Times New Roman" w:cs="Times New Roman"/>
          <w:b/>
          <w:bCs/>
          <w:sz w:val="26"/>
          <w:szCs w:val="26"/>
          <w:u w:val="single"/>
        </w:rPr>
        <w:t>Câu 2.</w:t>
      </w:r>
      <w:r w:rsidRPr="003D11D7">
        <w:rPr>
          <w:rFonts w:ascii="Times New Roman" w:hAnsi="Times New Roman" w:cs="Times New Roman"/>
          <w:sz w:val="26"/>
          <w:szCs w:val="26"/>
          <w:u w:val="single"/>
        </w:rPr>
        <w:t xml:space="preserve"> </w:t>
      </w:r>
      <w:r w:rsidRPr="003D11D7">
        <w:rPr>
          <w:rFonts w:ascii="Times New Roman" w:hAnsi="Times New Roman" w:cs="Times New Roman"/>
          <w:b/>
          <w:bCs/>
          <w:sz w:val="26"/>
          <w:szCs w:val="26"/>
          <w:u w:val="single"/>
        </w:rPr>
        <w:t> </w:t>
      </w:r>
      <w:r w:rsidRPr="003D11D7">
        <w:rPr>
          <w:rFonts w:ascii="Times New Roman" w:hAnsi="Times New Roman" w:cs="Times New Roman"/>
          <w:sz w:val="26"/>
          <w:szCs w:val="26"/>
          <w:u w:val="single"/>
        </w:rPr>
        <w:t>Can a rational self-driving car be involved in an accident?</w:t>
      </w:r>
    </w:p>
    <w:p w14:paraId="41FB05C8" w14:textId="77777777" w:rsidR="004F5B3E" w:rsidRPr="003D11D7" w:rsidRDefault="004F5B3E" w:rsidP="004F5B3E">
      <w:pPr>
        <w:rPr>
          <w:rFonts w:ascii="Times New Roman" w:hAnsi="Times New Roman" w:cs="Times New Roman"/>
          <w:sz w:val="26"/>
          <w:szCs w:val="26"/>
        </w:rPr>
      </w:pPr>
      <w:r w:rsidRPr="003D11D7">
        <w:rPr>
          <w:rFonts w:ascii="Times New Roman" w:hAnsi="Times New Roman" w:cs="Times New Roman"/>
          <w:sz w:val="26"/>
          <w:szCs w:val="26"/>
        </w:rPr>
        <w:t> Có, vì rationality khác perfection (hoàn hảo). Một rational agent có thể đưa ra quyết định dựa trên thông tin hạn chế hoặc cảm biến không hoàn hảo, nên tai nạn vẫn có thể xảy ra ngay cả khi agent hành động hợp lý.</w:t>
      </w:r>
    </w:p>
    <w:p w14:paraId="5619999B" w14:textId="77777777" w:rsidR="004F5B3E" w:rsidRPr="003D11D7" w:rsidRDefault="004F5B3E" w:rsidP="004F5B3E">
      <w:pPr>
        <w:rPr>
          <w:rFonts w:ascii="Times New Roman" w:hAnsi="Times New Roman" w:cs="Times New Roman"/>
          <w:sz w:val="26"/>
          <w:szCs w:val="26"/>
          <w:u w:val="single"/>
        </w:rPr>
      </w:pPr>
      <w:r w:rsidRPr="003D11D7">
        <w:rPr>
          <w:rFonts w:ascii="Times New Roman" w:hAnsi="Times New Roman" w:cs="Times New Roman"/>
          <w:b/>
          <w:bCs/>
          <w:sz w:val="26"/>
          <w:szCs w:val="26"/>
          <w:u w:val="single"/>
        </w:rPr>
        <w:t xml:space="preserve">Câu 3. </w:t>
      </w:r>
      <w:r w:rsidRPr="003D11D7">
        <w:rPr>
          <w:rFonts w:ascii="Times New Roman" w:hAnsi="Times New Roman" w:cs="Times New Roman"/>
          <w:sz w:val="26"/>
          <w:szCs w:val="26"/>
          <w:u w:val="single"/>
        </w:rPr>
        <w:t>How would a self-driving car explore and learn?</w:t>
      </w:r>
    </w:p>
    <w:p w14:paraId="2F26A1E2" w14:textId="77777777" w:rsidR="004F5B3E" w:rsidRPr="003D11D7" w:rsidRDefault="004F5B3E" w:rsidP="004F5B3E">
      <w:pPr>
        <w:rPr>
          <w:rFonts w:ascii="Times New Roman" w:hAnsi="Times New Roman" w:cs="Times New Roman"/>
          <w:sz w:val="26"/>
          <w:szCs w:val="26"/>
        </w:rPr>
      </w:pPr>
      <w:r w:rsidRPr="003D11D7">
        <w:rPr>
          <w:rFonts w:ascii="Times New Roman" w:hAnsi="Times New Roman" w:cs="Times New Roman"/>
          <w:sz w:val="26"/>
          <w:szCs w:val="26"/>
        </w:rPr>
        <w:t>Xe sẽ sử dụng percepts từ môi trường (camera, lidar, radar, GPS, bản đồ) kết hợp với thuật toán học tăng cường (reinforcement learning, supervised learning) để điều chỉnh hành vi.</w:t>
      </w:r>
    </w:p>
    <w:p w14:paraId="781D1505" w14:textId="77777777" w:rsidR="004F5B3E" w:rsidRPr="003D11D7" w:rsidRDefault="004F5B3E" w:rsidP="004F5B3E">
      <w:pPr>
        <w:rPr>
          <w:rFonts w:ascii="Times New Roman" w:hAnsi="Times New Roman" w:cs="Times New Roman"/>
          <w:color w:val="0F1115"/>
          <w:sz w:val="26"/>
          <w:szCs w:val="26"/>
        </w:rPr>
      </w:pPr>
      <w:r w:rsidRPr="003D11D7">
        <w:rPr>
          <w:rFonts w:ascii="Times New Roman" w:hAnsi="Times New Roman" w:cs="Times New Roman"/>
          <w:b/>
          <w:bCs/>
          <w:sz w:val="26"/>
          <w:szCs w:val="26"/>
          <w:u w:val="single"/>
        </w:rPr>
        <w:t xml:space="preserve">Câu 4. </w:t>
      </w:r>
      <w:r w:rsidRPr="003D11D7">
        <w:rPr>
          <w:rStyle w:val="Manh"/>
          <w:rFonts w:ascii="Times New Roman" w:hAnsi="Times New Roman" w:cs="Times New Roman"/>
          <w:color w:val="0F1115"/>
          <w:sz w:val="26"/>
          <w:szCs w:val="26"/>
          <w:u w:val="single"/>
        </w:rPr>
        <w:t>What does bounded rationality mean for a self-driving car?</w:t>
      </w:r>
      <w:r w:rsidRPr="003D11D7">
        <w:rPr>
          <w:rFonts w:ascii="Times New Roman" w:hAnsi="Times New Roman" w:cs="Times New Roman"/>
          <w:color w:val="0F1115"/>
          <w:sz w:val="26"/>
          <w:szCs w:val="26"/>
          <w:u w:val="single"/>
        </w:rPr>
        <w:br/>
      </w:r>
      <w:r w:rsidRPr="003D11D7">
        <w:rPr>
          <w:rFonts w:ascii="Times New Roman" w:hAnsi="Times New Roman" w:cs="Times New Roman"/>
          <w:color w:val="0F1115"/>
          <w:sz w:val="26"/>
          <w:szCs w:val="26"/>
        </w:rPr>
        <w:t>Bounded rationality (tính hợp lý bị giới hạn) có nghĩa là self-driving car bị giới hạn bởi:</w:t>
      </w:r>
    </w:p>
    <w:p w14:paraId="0EBC4A52" w14:textId="77777777" w:rsidR="004F5B3E" w:rsidRPr="003D11D7" w:rsidRDefault="004F5B3E" w:rsidP="004F5B3E">
      <w:pPr>
        <w:pStyle w:val="ds-markdown-paragraph"/>
        <w:numPr>
          <w:ilvl w:val="0"/>
          <w:numId w:val="24"/>
        </w:numPr>
        <w:shd w:val="clear" w:color="auto" w:fill="FFFFFF"/>
        <w:tabs>
          <w:tab w:val="clear" w:pos="720"/>
          <w:tab w:val="num" w:pos="1080"/>
        </w:tabs>
        <w:spacing w:before="0" w:beforeAutospacing="0" w:after="0" w:afterAutospacing="0"/>
        <w:ind w:left="1080"/>
        <w:rPr>
          <w:color w:val="0F1115"/>
          <w:sz w:val="26"/>
          <w:szCs w:val="26"/>
        </w:rPr>
      </w:pPr>
      <w:r w:rsidRPr="003D11D7">
        <w:rPr>
          <w:color w:val="0F1115"/>
          <w:sz w:val="26"/>
          <w:szCs w:val="26"/>
        </w:rPr>
        <w:t>Cảm biến không hoàn hảo.</w:t>
      </w:r>
    </w:p>
    <w:p w14:paraId="687BD5AC" w14:textId="77777777" w:rsidR="004F5B3E" w:rsidRPr="003D11D7" w:rsidRDefault="004F5B3E" w:rsidP="004F5B3E">
      <w:pPr>
        <w:pStyle w:val="ds-markdown-paragraph"/>
        <w:numPr>
          <w:ilvl w:val="0"/>
          <w:numId w:val="24"/>
        </w:numPr>
        <w:shd w:val="clear" w:color="auto" w:fill="FFFFFF"/>
        <w:spacing w:before="0" w:beforeAutospacing="0" w:after="0" w:afterAutospacing="0"/>
        <w:ind w:left="1080"/>
        <w:rPr>
          <w:color w:val="0F1115"/>
          <w:sz w:val="26"/>
          <w:szCs w:val="26"/>
        </w:rPr>
      </w:pPr>
      <w:r w:rsidRPr="003D11D7">
        <w:rPr>
          <w:color w:val="0F1115"/>
          <w:sz w:val="26"/>
          <w:szCs w:val="26"/>
        </w:rPr>
        <w:t>Bộ nhớ hữu hạn.</w:t>
      </w:r>
    </w:p>
    <w:p w14:paraId="71C115ED" w14:textId="77777777" w:rsidR="004F5B3E" w:rsidRPr="003D11D7" w:rsidRDefault="004F5B3E" w:rsidP="004F5B3E">
      <w:pPr>
        <w:pStyle w:val="ds-markdown-paragraph"/>
        <w:numPr>
          <w:ilvl w:val="0"/>
          <w:numId w:val="24"/>
        </w:numPr>
        <w:shd w:val="clear" w:color="auto" w:fill="FFFFFF"/>
        <w:spacing w:before="0" w:beforeAutospacing="0" w:after="0" w:afterAutospacing="0"/>
        <w:ind w:left="1080"/>
        <w:rPr>
          <w:color w:val="0F1115"/>
          <w:sz w:val="26"/>
          <w:szCs w:val="26"/>
        </w:rPr>
      </w:pPr>
      <w:r w:rsidRPr="003D11D7">
        <w:rPr>
          <w:color w:val="0F1115"/>
          <w:sz w:val="26"/>
          <w:szCs w:val="26"/>
        </w:rPr>
        <w:t>Sức mạnh tính toán giới hạn.</w:t>
      </w:r>
    </w:p>
    <w:p w14:paraId="17731B43" w14:textId="77777777" w:rsidR="004F5B3E" w:rsidRPr="003D11D7" w:rsidRDefault="004F5B3E" w:rsidP="004F5B3E">
      <w:pPr>
        <w:pStyle w:val="ds-markdown-paragraph"/>
        <w:numPr>
          <w:ilvl w:val="0"/>
          <w:numId w:val="24"/>
        </w:numPr>
        <w:shd w:val="clear" w:color="auto" w:fill="FFFFFF"/>
        <w:spacing w:before="0" w:beforeAutospacing="0" w:after="0" w:afterAutospacing="0"/>
        <w:ind w:left="1080"/>
        <w:rPr>
          <w:color w:val="0F1115"/>
          <w:sz w:val="26"/>
          <w:szCs w:val="26"/>
        </w:rPr>
      </w:pPr>
      <w:r w:rsidRPr="003D11D7">
        <w:rPr>
          <w:color w:val="0F1115"/>
          <w:sz w:val="26"/>
          <w:szCs w:val="26"/>
        </w:rPr>
        <w:t>Thời gian ra quyết định ngắn.</w:t>
      </w:r>
      <w:r w:rsidRPr="003D11D7">
        <w:rPr>
          <w:color w:val="0F1115"/>
          <w:sz w:val="26"/>
          <w:szCs w:val="26"/>
        </w:rPr>
        <w:br/>
        <w:t>Do đó, nó không thể tối ưu hóa tuyệt đối mà chỉ đưa ra quyết định "đủ tốt" trong điều kiện ràng buộc.</w:t>
      </w:r>
    </w:p>
    <w:p w14:paraId="35E99E0D" w14:textId="77777777" w:rsidR="004F5B3E" w:rsidRPr="003D11D7" w:rsidRDefault="004F5B3E" w:rsidP="004F5B3E">
      <w:pPr>
        <w:pStyle w:val="ds-markdown-paragraph"/>
        <w:shd w:val="clear" w:color="auto" w:fill="FFFFFF"/>
        <w:spacing w:before="0" w:beforeAutospacing="0" w:after="0" w:afterAutospacing="0"/>
        <w:rPr>
          <w:color w:val="0F1115"/>
          <w:sz w:val="26"/>
          <w:szCs w:val="26"/>
        </w:rPr>
      </w:pPr>
    </w:p>
    <w:p w14:paraId="5E6121DA" w14:textId="77777777" w:rsidR="004F5B3E" w:rsidRPr="003D11D7" w:rsidRDefault="004F5B3E" w:rsidP="004F5B3E">
      <w:pPr>
        <w:rPr>
          <w:rFonts w:ascii="Times New Roman" w:hAnsi="Times New Roman" w:cs="Times New Roman"/>
          <w:sz w:val="26"/>
          <w:szCs w:val="26"/>
          <w:u w:val="single"/>
        </w:rPr>
      </w:pPr>
      <w:r w:rsidRPr="003D11D7">
        <w:rPr>
          <w:rFonts w:ascii="Times New Roman" w:hAnsi="Times New Roman" w:cs="Times New Roman"/>
          <w:b/>
          <w:bCs/>
          <w:sz w:val="26"/>
          <w:szCs w:val="26"/>
          <w:u w:val="single"/>
        </w:rPr>
        <w:t>Câu 5.</w:t>
      </w:r>
      <w:r w:rsidRPr="003D11D7">
        <w:rPr>
          <w:rFonts w:ascii="Times New Roman" w:hAnsi="Times New Roman" w:cs="Times New Roman"/>
          <w:sz w:val="26"/>
          <w:szCs w:val="26"/>
          <w:u w:val="single"/>
        </w:rPr>
        <w:t xml:space="preserve"> Complete the PEAS description.</w:t>
      </w:r>
    </w:p>
    <w:p w14:paraId="4F5C8CD3" w14:textId="77777777" w:rsidR="004F5B3E" w:rsidRPr="003D11D7" w:rsidRDefault="004F5B3E" w:rsidP="004F5B3E">
      <w:pPr>
        <w:rPr>
          <w:rFonts w:ascii="Times New Roman" w:hAnsi="Times New Roman" w:cs="Times New Roman"/>
          <w:sz w:val="26"/>
          <w:szCs w:val="26"/>
        </w:rPr>
      </w:pPr>
      <w:r w:rsidRPr="003D11D7">
        <w:rPr>
          <w:rFonts w:ascii="Times New Roman" w:hAnsi="Times New Roman" w:cs="Times New Roman"/>
          <w:noProof/>
          <w:sz w:val="26"/>
          <w:szCs w:val="26"/>
        </w:rPr>
        <w:drawing>
          <wp:inline distT="0" distB="0" distL="0" distR="0" wp14:anchorId="01994466" wp14:editId="6FE1B3AD">
            <wp:extent cx="4730262" cy="3032841"/>
            <wp:effectExtent l="0" t="0" r="0" b="0"/>
            <wp:docPr id="705157975" name="Picture 1" descr="A screenshot of a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57975" name="Picture 1" descr="A screenshot of a car&#10;&#10;AI-generated content may be incorrect."/>
                    <pic:cNvPicPr/>
                  </pic:nvPicPr>
                  <pic:blipFill>
                    <a:blip r:embed="rId11"/>
                    <a:stretch>
                      <a:fillRect/>
                    </a:stretch>
                  </pic:blipFill>
                  <pic:spPr>
                    <a:xfrm>
                      <a:off x="0" y="0"/>
                      <a:ext cx="4731307" cy="3033511"/>
                    </a:xfrm>
                    <a:prstGeom prst="rect">
                      <a:avLst/>
                    </a:prstGeom>
                  </pic:spPr>
                </pic:pic>
              </a:graphicData>
            </a:graphic>
          </wp:inline>
        </w:drawing>
      </w:r>
    </w:p>
    <w:tbl>
      <w:tblPr>
        <w:tblStyle w:val="LiBang"/>
        <w:tblW w:w="0" w:type="auto"/>
        <w:tblLook w:val="04A0" w:firstRow="1" w:lastRow="0" w:firstColumn="1" w:lastColumn="0" w:noHBand="0" w:noVBand="1"/>
      </w:tblPr>
      <w:tblGrid>
        <w:gridCol w:w="2192"/>
        <w:gridCol w:w="2193"/>
        <w:gridCol w:w="2193"/>
        <w:gridCol w:w="2193"/>
      </w:tblGrid>
      <w:tr w:rsidR="004F5B3E" w:rsidRPr="003D11D7" w14:paraId="2A2295DE" w14:textId="77777777" w:rsidTr="00B838DE">
        <w:tc>
          <w:tcPr>
            <w:tcW w:w="2192" w:type="dxa"/>
            <w:vAlign w:val="center"/>
          </w:tcPr>
          <w:p w14:paraId="2C935252" w14:textId="77777777" w:rsidR="004F5B3E" w:rsidRPr="003D11D7" w:rsidRDefault="004F5B3E" w:rsidP="00B838DE">
            <w:pPr>
              <w:ind w:firstLine="0"/>
              <w:jc w:val="left"/>
              <w:rPr>
                <w:rFonts w:ascii="Times New Roman" w:hAnsi="Times New Roman" w:cs="Times New Roman"/>
                <w:b/>
                <w:bCs/>
                <w:sz w:val="26"/>
                <w:szCs w:val="26"/>
              </w:rPr>
            </w:pPr>
            <w:r w:rsidRPr="003D11D7">
              <w:rPr>
                <w:rFonts w:ascii="Times New Roman" w:hAnsi="Times New Roman" w:cs="Times New Roman"/>
                <w:b/>
                <w:bCs/>
                <w:color w:val="0F1115"/>
                <w:sz w:val="26"/>
                <w:szCs w:val="26"/>
              </w:rPr>
              <w:t>Performance measure</w:t>
            </w:r>
          </w:p>
        </w:tc>
        <w:tc>
          <w:tcPr>
            <w:tcW w:w="2193" w:type="dxa"/>
            <w:vAlign w:val="center"/>
          </w:tcPr>
          <w:p w14:paraId="2AC9DB33" w14:textId="77777777" w:rsidR="004F5B3E" w:rsidRPr="003D11D7" w:rsidRDefault="004F5B3E" w:rsidP="00B838DE">
            <w:pPr>
              <w:ind w:firstLine="0"/>
              <w:jc w:val="left"/>
              <w:rPr>
                <w:rFonts w:ascii="Times New Roman" w:hAnsi="Times New Roman" w:cs="Times New Roman"/>
                <w:b/>
                <w:bCs/>
                <w:sz w:val="26"/>
                <w:szCs w:val="26"/>
              </w:rPr>
            </w:pPr>
            <w:r w:rsidRPr="003D11D7">
              <w:rPr>
                <w:rFonts w:ascii="Times New Roman" w:hAnsi="Times New Roman" w:cs="Times New Roman"/>
                <w:b/>
                <w:bCs/>
                <w:color w:val="0F1115"/>
                <w:sz w:val="26"/>
                <w:szCs w:val="26"/>
              </w:rPr>
              <w:t>Environment</w:t>
            </w:r>
          </w:p>
        </w:tc>
        <w:tc>
          <w:tcPr>
            <w:tcW w:w="2193" w:type="dxa"/>
            <w:vAlign w:val="center"/>
          </w:tcPr>
          <w:p w14:paraId="1CEAEAFA" w14:textId="77777777" w:rsidR="004F5B3E" w:rsidRPr="003D11D7" w:rsidRDefault="004F5B3E" w:rsidP="00B838DE">
            <w:pPr>
              <w:ind w:firstLine="0"/>
              <w:jc w:val="left"/>
              <w:rPr>
                <w:rFonts w:ascii="Times New Roman" w:hAnsi="Times New Roman" w:cs="Times New Roman"/>
                <w:b/>
                <w:bCs/>
                <w:sz w:val="26"/>
                <w:szCs w:val="26"/>
              </w:rPr>
            </w:pPr>
            <w:r w:rsidRPr="003D11D7">
              <w:rPr>
                <w:rFonts w:ascii="Times New Roman" w:hAnsi="Times New Roman" w:cs="Times New Roman"/>
                <w:b/>
                <w:bCs/>
                <w:color w:val="0F1115"/>
                <w:sz w:val="26"/>
                <w:szCs w:val="26"/>
              </w:rPr>
              <w:t>Actuators</w:t>
            </w:r>
          </w:p>
        </w:tc>
        <w:tc>
          <w:tcPr>
            <w:tcW w:w="2193" w:type="dxa"/>
            <w:vAlign w:val="center"/>
          </w:tcPr>
          <w:p w14:paraId="7B453C2D" w14:textId="77777777" w:rsidR="004F5B3E" w:rsidRPr="003D11D7" w:rsidRDefault="004F5B3E" w:rsidP="00B838DE">
            <w:pPr>
              <w:ind w:firstLine="0"/>
              <w:jc w:val="left"/>
              <w:rPr>
                <w:rFonts w:ascii="Times New Roman" w:hAnsi="Times New Roman" w:cs="Times New Roman"/>
                <w:b/>
                <w:bCs/>
                <w:sz w:val="26"/>
                <w:szCs w:val="26"/>
              </w:rPr>
            </w:pPr>
            <w:r w:rsidRPr="003D11D7">
              <w:rPr>
                <w:rFonts w:ascii="Times New Roman" w:hAnsi="Times New Roman" w:cs="Times New Roman"/>
                <w:b/>
                <w:bCs/>
                <w:color w:val="0F1115"/>
                <w:sz w:val="26"/>
                <w:szCs w:val="26"/>
              </w:rPr>
              <w:t>Sensors</w:t>
            </w:r>
          </w:p>
        </w:tc>
      </w:tr>
      <w:tr w:rsidR="004F5B3E" w:rsidRPr="003D11D7" w14:paraId="777EEB26" w14:textId="77777777" w:rsidTr="00B838DE">
        <w:tc>
          <w:tcPr>
            <w:tcW w:w="2192" w:type="dxa"/>
            <w:vAlign w:val="center"/>
          </w:tcPr>
          <w:p w14:paraId="0BDC2185" w14:textId="77777777" w:rsidR="004F5B3E" w:rsidRPr="003D11D7" w:rsidRDefault="004F5B3E" w:rsidP="00B838DE">
            <w:pPr>
              <w:ind w:firstLine="0"/>
              <w:jc w:val="left"/>
              <w:rPr>
                <w:rFonts w:ascii="Times New Roman" w:hAnsi="Times New Roman" w:cs="Times New Roman"/>
                <w:sz w:val="26"/>
                <w:szCs w:val="26"/>
              </w:rPr>
            </w:pPr>
            <w:r w:rsidRPr="003D11D7">
              <w:rPr>
                <w:rFonts w:ascii="Times New Roman" w:hAnsi="Times New Roman" w:cs="Times New Roman"/>
                <w:color w:val="0F1115"/>
                <w:sz w:val="26"/>
                <w:szCs w:val="26"/>
              </w:rPr>
              <w:lastRenderedPageBreak/>
              <w:t>An toàn, hiệu quả, tuân thủ luật giao thông, tiết kiệm nhiên liệu, trải nghiệm hành khách thoải mái.</w:t>
            </w:r>
          </w:p>
        </w:tc>
        <w:tc>
          <w:tcPr>
            <w:tcW w:w="2193" w:type="dxa"/>
            <w:vAlign w:val="center"/>
          </w:tcPr>
          <w:p w14:paraId="16FEA3D1" w14:textId="77777777" w:rsidR="004F5B3E" w:rsidRPr="003D11D7" w:rsidRDefault="004F5B3E" w:rsidP="00B838DE">
            <w:pPr>
              <w:ind w:firstLine="0"/>
              <w:jc w:val="left"/>
              <w:rPr>
                <w:rFonts w:ascii="Times New Roman" w:hAnsi="Times New Roman" w:cs="Times New Roman"/>
                <w:sz w:val="26"/>
                <w:szCs w:val="26"/>
              </w:rPr>
            </w:pPr>
            <w:r w:rsidRPr="003D11D7">
              <w:rPr>
                <w:rFonts w:ascii="Times New Roman" w:hAnsi="Times New Roman" w:cs="Times New Roman"/>
                <w:color w:val="0F1115"/>
                <w:sz w:val="26"/>
                <w:szCs w:val="26"/>
              </w:rPr>
              <w:t>Đường phố, giao thông, thời tiết, người đi bộ, biển báo, đèn tín hiệu.</w:t>
            </w:r>
          </w:p>
        </w:tc>
        <w:tc>
          <w:tcPr>
            <w:tcW w:w="2193" w:type="dxa"/>
            <w:vAlign w:val="center"/>
          </w:tcPr>
          <w:p w14:paraId="41DF3AC1" w14:textId="77777777" w:rsidR="004F5B3E" w:rsidRPr="003D11D7" w:rsidRDefault="004F5B3E" w:rsidP="00B838DE">
            <w:pPr>
              <w:ind w:firstLine="0"/>
              <w:jc w:val="left"/>
              <w:rPr>
                <w:rFonts w:ascii="Times New Roman" w:hAnsi="Times New Roman" w:cs="Times New Roman"/>
                <w:sz w:val="26"/>
                <w:szCs w:val="26"/>
              </w:rPr>
            </w:pPr>
            <w:r w:rsidRPr="003D11D7">
              <w:rPr>
                <w:rFonts w:ascii="Times New Roman" w:hAnsi="Times New Roman" w:cs="Times New Roman"/>
                <w:color w:val="0F1115"/>
                <w:sz w:val="26"/>
                <w:szCs w:val="26"/>
              </w:rPr>
              <w:t>Động cơ, phanh, lái, còi, đèn xi-nhan, hiển thị.</w:t>
            </w:r>
          </w:p>
        </w:tc>
        <w:tc>
          <w:tcPr>
            <w:tcW w:w="2193" w:type="dxa"/>
            <w:vAlign w:val="center"/>
          </w:tcPr>
          <w:p w14:paraId="2BDDCFF0" w14:textId="77777777" w:rsidR="004F5B3E" w:rsidRPr="003D11D7" w:rsidRDefault="004F5B3E" w:rsidP="00B838DE">
            <w:pPr>
              <w:ind w:firstLine="0"/>
              <w:jc w:val="left"/>
              <w:rPr>
                <w:rFonts w:ascii="Times New Roman" w:hAnsi="Times New Roman" w:cs="Times New Roman"/>
                <w:sz w:val="26"/>
                <w:szCs w:val="26"/>
              </w:rPr>
            </w:pPr>
            <w:r w:rsidRPr="003D11D7">
              <w:rPr>
                <w:rFonts w:ascii="Times New Roman" w:hAnsi="Times New Roman" w:cs="Times New Roman"/>
                <w:color w:val="0F1115"/>
                <w:sz w:val="26"/>
                <w:szCs w:val="26"/>
              </w:rPr>
              <w:t>Camera, lidar, radar, GPS, IMU, cảm biến vận tốc, cảm biến khoảng cách.</w:t>
            </w:r>
          </w:p>
        </w:tc>
      </w:tr>
    </w:tbl>
    <w:p w14:paraId="5B0FFD26" w14:textId="77777777" w:rsidR="004F5B3E" w:rsidRPr="003D11D7" w:rsidRDefault="004F5B3E" w:rsidP="004F5B3E">
      <w:pPr>
        <w:rPr>
          <w:rFonts w:ascii="Times New Roman" w:hAnsi="Times New Roman" w:cs="Times New Roman"/>
          <w:sz w:val="26"/>
          <w:szCs w:val="26"/>
        </w:rPr>
      </w:pPr>
    </w:p>
    <w:p w14:paraId="0F6F8DD3" w14:textId="77777777" w:rsidR="004F5B3E" w:rsidRPr="003D11D7" w:rsidRDefault="004F5B3E" w:rsidP="004F5B3E">
      <w:pPr>
        <w:rPr>
          <w:rFonts w:ascii="Times New Roman" w:hAnsi="Times New Roman" w:cs="Times New Roman"/>
          <w:sz w:val="26"/>
          <w:szCs w:val="26"/>
          <w:u w:val="single"/>
        </w:rPr>
      </w:pPr>
      <w:r w:rsidRPr="003D11D7">
        <w:rPr>
          <w:rFonts w:ascii="Times New Roman" w:hAnsi="Times New Roman" w:cs="Times New Roman"/>
          <w:b/>
          <w:bCs/>
          <w:sz w:val="26"/>
          <w:szCs w:val="26"/>
          <w:u w:val="single"/>
        </w:rPr>
        <w:t>Câu 6.</w:t>
      </w:r>
      <w:r w:rsidRPr="003D11D7">
        <w:rPr>
          <w:rFonts w:ascii="Times New Roman" w:hAnsi="Times New Roman" w:cs="Times New Roman"/>
          <w:sz w:val="26"/>
          <w:szCs w:val="26"/>
          <w:u w:val="single"/>
        </w:rPr>
        <w:t xml:space="preserve"> Environment for a Self-Driving Car.</w:t>
      </w:r>
    </w:p>
    <w:p w14:paraId="45A08429" w14:textId="77777777" w:rsidR="004F5B3E" w:rsidRPr="003D11D7" w:rsidRDefault="004F5B3E" w:rsidP="004F5B3E">
      <w:pPr>
        <w:pStyle w:val="ThngthngWeb"/>
        <w:numPr>
          <w:ilvl w:val="0"/>
          <w:numId w:val="27"/>
        </w:numPr>
        <w:spacing w:before="100" w:beforeAutospacing="1" w:after="100" w:afterAutospacing="1" w:line="240" w:lineRule="auto"/>
        <w:rPr>
          <w:sz w:val="26"/>
          <w:szCs w:val="26"/>
        </w:rPr>
      </w:pPr>
      <w:r w:rsidRPr="003D11D7">
        <w:rPr>
          <w:rStyle w:val="Manh"/>
          <w:rFonts w:eastAsiaTheme="majorEastAsia"/>
          <w:sz w:val="26"/>
          <w:szCs w:val="26"/>
        </w:rPr>
        <w:t>Fully observable hay Partially observable?</w:t>
      </w:r>
      <w:r w:rsidRPr="003D11D7">
        <w:rPr>
          <w:sz w:val="26"/>
          <w:szCs w:val="26"/>
        </w:rPr>
        <w:t xml:space="preserve"> → </w:t>
      </w:r>
      <w:r w:rsidRPr="003D11D7">
        <w:rPr>
          <w:rStyle w:val="Manh"/>
          <w:rFonts w:eastAsiaTheme="majorEastAsia"/>
          <w:sz w:val="26"/>
          <w:szCs w:val="26"/>
        </w:rPr>
        <w:t>Partially observable</w:t>
      </w:r>
      <w:r w:rsidRPr="003D11D7">
        <w:rPr>
          <w:sz w:val="26"/>
          <w:szCs w:val="26"/>
        </w:rPr>
        <w:t>, vì cảm biến không thể bao quát hết môi trường (điểm mù, điều kiện thời tiết).</w:t>
      </w:r>
    </w:p>
    <w:p w14:paraId="39FAEEB0" w14:textId="77777777" w:rsidR="004F5B3E" w:rsidRPr="003D11D7" w:rsidRDefault="004F5B3E" w:rsidP="004F5B3E">
      <w:pPr>
        <w:pStyle w:val="ThngthngWeb"/>
        <w:numPr>
          <w:ilvl w:val="0"/>
          <w:numId w:val="27"/>
        </w:numPr>
        <w:spacing w:before="100" w:beforeAutospacing="1" w:after="100" w:afterAutospacing="1" w:line="240" w:lineRule="auto"/>
        <w:rPr>
          <w:sz w:val="26"/>
          <w:szCs w:val="26"/>
        </w:rPr>
      </w:pPr>
      <w:r w:rsidRPr="003D11D7">
        <w:rPr>
          <w:rStyle w:val="Manh"/>
          <w:rFonts w:eastAsiaTheme="majorEastAsia"/>
          <w:sz w:val="26"/>
          <w:szCs w:val="26"/>
        </w:rPr>
        <w:t>Deterministic hay Stochastic?</w:t>
      </w:r>
      <w:r w:rsidRPr="003D11D7">
        <w:rPr>
          <w:sz w:val="26"/>
          <w:szCs w:val="26"/>
        </w:rPr>
        <w:t xml:space="preserve"> → </w:t>
      </w:r>
      <w:r w:rsidRPr="003D11D7">
        <w:rPr>
          <w:rStyle w:val="Manh"/>
          <w:rFonts w:eastAsiaTheme="majorEastAsia"/>
          <w:sz w:val="26"/>
          <w:szCs w:val="26"/>
        </w:rPr>
        <w:t>Stochastic</w:t>
      </w:r>
      <w:r w:rsidRPr="003D11D7">
        <w:rPr>
          <w:sz w:val="26"/>
          <w:szCs w:val="26"/>
        </w:rPr>
        <w:t>, vì cả cảm biến và môi trường (hành vi người lái khác) đều chứa sự bất định.</w:t>
      </w:r>
    </w:p>
    <w:p w14:paraId="6AA3AEF3" w14:textId="77777777" w:rsidR="004F5B3E" w:rsidRPr="003D11D7" w:rsidRDefault="004F5B3E" w:rsidP="004F5B3E">
      <w:pPr>
        <w:pStyle w:val="ThngthngWeb"/>
        <w:numPr>
          <w:ilvl w:val="0"/>
          <w:numId w:val="27"/>
        </w:numPr>
        <w:spacing w:before="100" w:beforeAutospacing="1" w:after="100" w:afterAutospacing="1" w:line="240" w:lineRule="auto"/>
        <w:rPr>
          <w:sz w:val="26"/>
          <w:szCs w:val="26"/>
        </w:rPr>
      </w:pPr>
      <w:r w:rsidRPr="003D11D7">
        <w:rPr>
          <w:rStyle w:val="Manh"/>
          <w:rFonts w:eastAsiaTheme="majorEastAsia"/>
          <w:sz w:val="26"/>
          <w:szCs w:val="26"/>
        </w:rPr>
        <w:t>Known hay Unknown?</w:t>
      </w:r>
      <w:r w:rsidRPr="003D11D7">
        <w:rPr>
          <w:sz w:val="26"/>
          <w:szCs w:val="26"/>
        </w:rPr>
        <w:t xml:space="preserve"> → Kết hợp. Một phần </w:t>
      </w:r>
      <w:r w:rsidRPr="003D11D7">
        <w:rPr>
          <w:rStyle w:val="Manh"/>
          <w:rFonts w:eastAsiaTheme="majorEastAsia"/>
          <w:sz w:val="26"/>
          <w:szCs w:val="26"/>
        </w:rPr>
        <w:t>Known</w:t>
      </w:r>
      <w:r w:rsidRPr="003D11D7">
        <w:rPr>
          <w:sz w:val="26"/>
          <w:szCs w:val="26"/>
        </w:rPr>
        <w:t xml:space="preserve"> (luật giao thông, bản đồ) và một phần </w:t>
      </w:r>
      <w:r w:rsidRPr="003D11D7">
        <w:rPr>
          <w:rStyle w:val="Manh"/>
          <w:rFonts w:eastAsiaTheme="majorEastAsia"/>
          <w:sz w:val="26"/>
          <w:szCs w:val="26"/>
        </w:rPr>
        <w:t>Unknown</w:t>
      </w:r>
      <w:r w:rsidRPr="003D11D7">
        <w:rPr>
          <w:sz w:val="26"/>
          <w:szCs w:val="26"/>
        </w:rPr>
        <w:t xml:space="preserve"> (tình huống bất ngờ, hành vi người đi đường).</w:t>
      </w:r>
    </w:p>
    <w:p w14:paraId="247B9864" w14:textId="77777777" w:rsidR="004F5B3E" w:rsidRPr="003D11D7" w:rsidRDefault="004F5B3E" w:rsidP="004F5B3E">
      <w:pPr>
        <w:rPr>
          <w:rFonts w:ascii="Times New Roman" w:hAnsi="Times New Roman" w:cs="Times New Roman"/>
          <w:sz w:val="26"/>
          <w:szCs w:val="26"/>
          <w:u w:val="single"/>
        </w:rPr>
      </w:pPr>
      <w:r w:rsidRPr="003D11D7">
        <w:rPr>
          <w:rFonts w:ascii="Times New Roman" w:hAnsi="Times New Roman" w:cs="Times New Roman"/>
          <w:b/>
          <w:bCs/>
          <w:sz w:val="26"/>
          <w:szCs w:val="26"/>
          <w:u w:val="single"/>
        </w:rPr>
        <w:t>Câu 7.</w:t>
      </w:r>
      <w:r w:rsidRPr="003D11D7">
        <w:rPr>
          <w:rFonts w:ascii="Times New Roman" w:hAnsi="Times New Roman" w:cs="Times New Roman"/>
          <w:sz w:val="26"/>
          <w:szCs w:val="26"/>
          <w:u w:val="single"/>
        </w:rPr>
        <w:t xml:space="preserve"> Design a structured representation for the state of a self-driving car</w:t>
      </w:r>
    </w:p>
    <w:p w14:paraId="3491EE53" w14:textId="77777777" w:rsidR="004F5B3E" w:rsidRPr="003D11D7" w:rsidRDefault="004F5B3E" w:rsidP="004F5B3E">
      <w:pPr>
        <w:ind w:left="360"/>
        <w:rPr>
          <w:rFonts w:ascii="Times New Roman" w:hAnsi="Times New Roman" w:cs="Times New Roman"/>
          <w:sz w:val="26"/>
          <w:szCs w:val="26"/>
        </w:rPr>
      </w:pPr>
      <w:r w:rsidRPr="003D11D7">
        <w:rPr>
          <w:rFonts w:ascii="Times New Roman" w:hAnsi="Times New Roman" w:cs="Times New Roman"/>
          <w:b/>
          <w:bCs/>
          <w:sz w:val="26"/>
          <w:szCs w:val="26"/>
        </w:rPr>
        <w:t>a) Fluents nên bao gồm:</w:t>
      </w:r>
    </w:p>
    <w:p w14:paraId="5D70B041" w14:textId="77777777" w:rsidR="004F5B3E" w:rsidRPr="003D11D7" w:rsidRDefault="004F5B3E" w:rsidP="004F5B3E">
      <w:pPr>
        <w:numPr>
          <w:ilvl w:val="0"/>
          <w:numId w:val="25"/>
        </w:numPr>
        <w:tabs>
          <w:tab w:val="clear" w:pos="720"/>
          <w:tab w:val="num" w:pos="1080"/>
        </w:tabs>
        <w:spacing w:before="120" w:after="120" w:line="360" w:lineRule="auto"/>
        <w:ind w:left="1080"/>
        <w:rPr>
          <w:rFonts w:ascii="Times New Roman" w:hAnsi="Times New Roman" w:cs="Times New Roman"/>
          <w:sz w:val="26"/>
          <w:szCs w:val="26"/>
        </w:rPr>
      </w:pPr>
      <w:r w:rsidRPr="003D11D7">
        <w:rPr>
          <w:rFonts w:ascii="Times New Roman" w:hAnsi="Times New Roman" w:cs="Times New Roman"/>
          <w:sz w:val="26"/>
          <w:szCs w:val="26"/>
        </w:rPr>
        <w:t>Vị trí (tọa độ GPS)</w:t>
      </w:r>
    </w:p>
    <w:p w14:paraId="4726A01B" w14:textId="77777777" w:rsidR="004F5B3E" w:rsidRPr="003D11D7" w:rsidRDefault="004F5B3E" w:rsidP="004F5B3E">
      <w:pPr>
        <w:numPr>
          <w:ilvl w:val="0"/>
          <w:numId w:val="25"/>
        </w:numPr>
        <w:tabs>
          <w:tab w:val="clear" w:pos="720"/>
          <w:tab w:val="num" w:pos="1080"/>
        </w:tabs>
        <w:spacing w:before="120" w:after="120" w:line="360" w:lineRule="auto"/>
        <w:ind w:left="1080"/>
        <w:rPr>
          <w:rFonts w:ascii="Times New Roman" w:hAnsi="Times New Roman" w:cs="Times New Roman"/>
          <w:sz w:val="26"/>
          <w:szCs w:val="26"/>
        </w:rPr>
      </w:pPr>
      <w:r w:rsidRPr="003D11D7">
        <w:rPr>
          <w:rFonts w:ascii="Times New Roman" w:hAnsi="Times New Roman" w:cs="Times New Roman"/>
          <w:sz w:val="26"/>
          <w:szCs w:val="26"/>
        </w:rPr>
        <w:t>Hướng di chuyển</w:t>
      </w:r>
    </w:p>
    <w:p w14:paraId="2FD8F444" w14:textId="77777777" w:rsidR="004F5B3E" w:rsidRPr="003D11D7" w:rsidRDefault="004F5B3E" w:rsidP="004F5B3E">
      <w:pPr>
        <w:numPr>
          <w:ilvl w:val="0"/>
          <w:numId w:val="25"/>
        </w:numPr>
        <w:tabs>
          <w:tab w:val="clear" w:pos="720"/>
          <w:tab w:val="num" w:pos="1080"/>
        </w:tabs>
        <w:spacing w:before="120" w:after="120" w:line="360" w:lineRule="auto"/>
        <w:ind w:left="1080"/>
        <w:rPr>
          <w:rFonts w:ascii="Times New Roman" w:hAnsi="Times New Roman" w:cs="Times New Roman"/>
          <w:sz w:val="26"/>
          <w:szCs w:val="26"/>
        </w:rPr>
      </w:pPr>
      <w:r w:rsidRPr="003D11D7">
        <w:rPr>
          <w:rFonts w:ascii="Times New Roman" w:hAnsi="Times New Roman" w:cs="Times New Roman"/>
          <w:sz w:val="26"/>
          <w:szCs w:val="26"/>
        </w:rPr>
        <w:t>Tốc độ</w:t>
      </w:r>
    </w:p>
    <w:p w14:paraId="311FA0FB" w14:textId="77777777" w:rsidR="004F5B3E" w:rsidRPr="003D11D7" w:rsidRDefault="004F5B3E" w:rsidP="004F5B3E">
      <w:pPr>
        <w:numPr>
          <w:ilvl w:val="0"/>
          <w:numId w:val="25"/>
        </w:numPr>
        <w:tabs>
          <w:tab w:val="clear" w:pos="720"/>
          <w:tab w:val="num" w:pos="1080"/>
        </w:tabs>
        <w:spacing w:before="120" w:after="120" w:line="360" w:lineRule="auto"/>
        <w:ind w:left="1080"/>
        <w:rPr>
          <w:rFonts w:ascii="Times New Roman" w:hAnsi="Times New Roman" w:cs="Times New Roman"/>
          <w:sz w:val="26"/>
          <w:szCs w:val="26"/>
        </w:rPr>
      </w:pPr>
      <w:r w:rsidRPr="003D11D7">
        <w:rPr>
          <w:rFonts w:ascii="Times New Roman" w:hAnsi="Times New Roman" w:cs="Times New Roman"/>
          <w:sz w:val="26"/>
          <w:szCs w:val="26"/>
        </w:rPr>
        <w:t>Trạng thái đèn giao thông</w:t>
      </w:r>
    </w:p>
    <w:p w14:paraId="256F9394" w14:textId="77777777" w:rsidR="004F5B3E" w:rsidRPr="003D11D7" w:rsidRDefault="004F5B3E" w:rsidP="004F5B3E">
      <w:pPr>
        <w:numPr>
          <w:ilvl w:val="0"/>
          <w:numId w:val="25"/>
        </w:numPr>
        <w:tabs>
          <w:tab w:val="clear" w:pos="720"/>
          <w:tab w:val="num" w:pos="1080"/>
        </w:tabs>
        <w:spacing w:before="120" w:after="120" w:line="360" w:lineRule="auto"/>
        <w:ind w:left="1080"/>
        <w:rPr>
          <w:rFonts w:ascii="Times New Roman" w:hAnsi="Times New Roman" w:cs="Times New Roman"/>
          <w:sz w:val="26"/>
          <w:szCs w:val="26"/>
        </w:rPr>
      </w:pPr>
      <w:r w:rsidRPr="003D11D7">
        <w:rPr>
          <w:rFonts w:ascii="Times New Roman" w:hAnsi="Times New Roman" w:cs="Times New Roman"/>
          <w:sz w:val="26"/>
          <w:szCs w:val="26"/>
        </w:rPr>
        <w:t>Khoảng cách đến xe trước/sau</w:t>
      </w:r>
    </w:p>
    <w:p w14:paraId="447D58CD" w14:textId="77777777" w:rsidR="004F5B3E" w:rsidRPr="003D11D7" w:rsidRDefault="004F5B3E" w:rsidP="004F5B3E">
      <w:pPr>
        <w:numPr>
          <w:ilvl w:val="0"/>
          <w:numId w:val="25"/>
        </w:numPr>
        <w:tabs>
          <w:tab w:val="clear" w:pos="720"/>
          <w:tab w:val="num" w:pos="1080"/>
        </w:tabs>
        <w:spacing w:before="120" w:after="120" w:line="360" w:lineRule="auto"/>
        <w:ind w:left="1080"/>
        <w:rPr>
          <w:rFonts w:ascii="Times New Roman" w:hAnsi="Times New Roman" w:cs="Times New Roman"/>
          <w:sz w:val="26"/>
          <w:szCs w:val="26"/>
        </w:rPr>
      </w:pPr>
      <w:r w:rsidRPr="003D11D7">
        <w:rPr>
          <w:rFonts w:ascii="Times New Roman" w:hAnsi="Times New Roman" w:cs="Times New Roman"/>
          <w:sz w:val="26"/>
          <w:szCs w:val="26"/>
        </w:rPr>
        <w:t>Trạng thái nhiên liệu/pin</w:t>
      </w:r>
    </w:p>
    <w:p w14:paraId="17C4879E" w14:textId="77777777" w:rsidR="004F5B3E" w:rsidRPr="003D11D7" w:rsidRDefault="004F5B3E" w:rsidP="004F5B3E">
      <w:pPr>
        <w:numPr>
          <w:ilvl w:val="0"/>
          <w:numId w:val="25"/>
        </w:numPr>
        <w:tabs>
          <w:tab w:val="clear" w:pos="720"/>
          <w:tab w:val="num" w:pos="1080"/>
        </w:tabs>
        <w:spacing w:before="120" w:after="120" w:line="360" w:lineRule="auto"/>
        <w:ind w:left="1080"/>
        <w:rPr>
          <w:rFonts w:ascii="Times New Roman" w:hAnsi="Times New Roman" w:cs="Times New Roman"/>
          <w:sz w:val="26"/>
          <w:szCs w:val="26"/>
        </w:rPr>
      </w:pPr>
      <w:r w:rsidRPr="003D11D7">
        <w:rPr>
          <w:rFonts w:ascii="Times New Roman" w:hAnsi="Times New Roman" w:cs="Times New Roman"/>
          <w:sz w:val="26"/>
          <w:szCs w:val="26"/>
        </w:rPr>
        <w:t>Tình trạng hệ thống (phanh, động cơ)</w:t>
      </w:r>
    </w:p>
    <w:p w14:paraId="69937563" w14:textId="77777777" w:rsidR="004F5B3E" w:rsidRPr="003D11D7" w:rsidRDefault="004F5B3E" w:rsidP="004F5B3E">
      <w:pPr>
        <w:numPr>
          <w:ilvl w:val="0"/>
          <w:numId w:val="25"/>
        </w:numPr>
        <w:tabs>
          <w:tab w:val="clear" w:pos="720"/>
          <w:tab w:val="num" w:pos="1080"/>
        </w:tabs>
        <w:spacing w:before="120" w:after="120" w:line="360" w:lineRule="auto"/>
        <w:ind w:left="1080"/>
        <w:rPr>
          <w:rFonts w:ascii="Times New Roman" w:hAnsi="Times New Roman" w:cs="Times New Roman"/>
          <w:sz w:val="26"/>
          <w:szCs w:val="26"/>
        </w:rPr>
      </w:pPr>
      <w:r w:rsidRPr="003D11D7">
        <w:rPr>
          <w:rFonts w:ascii="Times New Roman" w:hAnsi="Times New Roman" w:cs="Times New Roman"/>
          <w:sz w:val="26"/>
          <w:szCs w:val="26"/>
        </w:rPr>
        <w:t>Mục tiêu lộ trình</w:t>
      </w:r>
    </w:p>
    <w:p w14:paraId="590B519F" w14:textId="77777777" w:rsidR="004F5B3E" w:rsidRPr="003D11D7" w:rsidRDefault="004F5B3E" w:rsidP="004F5B3E">
      <w:pPr>
        <w:ind w:left="360"/>
        <w:rPr>
          <w:rFonts w:ascii="Times New Roman" w:hAnsi="Times New Roman" w:cs="Times New Roman"/>
          <w:sz w:val="26"/>
          <w:szCs w:val="26"/>
        </w:rPr>
      </w:pPr>
      <w:r w:rsidRPr="003D11D7">
        <w:rPr>
          <w:rFonts w:ascii="Times New Roman" w:hAnsi="Times New Roman" w:cs="Times New Roman"/>
          <w:b/>
          <w:bCs/>
          <w:sz w:val="26"/>
          <w:szCs w:val="26"/>
        </w:rPr>
        <w:t>b) Actions gây ra transition:</w:t>
      </w:r>
    </w:p>
    <w:p w14:paraId="224727DD" w14:textId="77777777" w:rsidR="004F5B3E" w:rsidRPr="003D11D7" w:rsidRDefault="004F5B3E" w:rsidP="004F5B3E">
      <w:pPr>
        <w:numPr>
          <w:ilvl w:val="0"/>
          <w:numId w:val="26"/>
        </w:numPr>
        <w:tabs>
          <w:tab w:val="clear" w:pos="720"/>
          <w:tab w:val="num" w:pos="1080"/>
        </w:tabs>
        <w:spacing w:before="120" w:after="120" w:line="360" w:lineRule="auto"/>
        <w:ind w:left="1080"/>
        <w:rPr>
          <w:rFonts w:ascii="Times New Roman" w:hAnsi="Times New Roman" w:cs="Times New Roman"/>
          <w:sz w:val="26"/>
          <w:szCs w:val="26"/>
        </w:rPr>
      </w:pPr>
      <w:r w:rsidRPr="003D11D7">
        <w:rPr>
          <w:rFonts w:ascii="Times New Roman" w:hAnsi="Times New Roman" w:cs="Times New Roman"/>
          <w:sz w:val="26"/>
          <w:szCs w:val="26"/>
        </w:rPr>
        <w:t>Tăng tốc, giảm tốc, phanh</w:t>
      </w:r>
    </w:p>
    <w:p w14:paraId="1ED120BB" w14:textId="77777777" w:rsidR="004F5B3E" w:rsidRPr="003D11D7" w:rsidRDefault="004F5B3E" w:rsidP="004F5B3E">
      <w:pPr>
        <w:numPr>
          <w:ilvl w:val="0"/>
          <w:numId w:val="26"/>
        </w:numPr>
        <w:tabs>
          <w:tab w:val="clear" w:pos="720"/>
          <w:tab w:val="num" w:pos="1080"/>
        </w:tabs>
        <w:spacing w:before="120" w:after="120" w:line="360" w:lineRule="auto"/>
        <w:ind w:left="1080"/>
        <w:rPr>
          <w:rFonts w:ascii="Times New Roman" w:hAnsi="Times New Roman" w:cs="Times New Roman"/>
          <w:sz w:val="26"/>
          <w:szCs w:val="26"/>
        </w:rPr>
      </w:pPr>
      <w:r w:rsidRPr="003D11D7">
        <w:rPr>
          <w:rFonts w:ascii="Times New Roman" w:hAnsi="Times New Roman" w:cs="Times New Roman"/>
          <w:sz w:val="26"/>
          <w:szCs w:val="26"/>
        </w:rPr>
        <w:t>Rẽ trái/phải</w:t>
      </w:r>
    </w:p>
    <w:p w14:paraId="57E1586F" w14:textId="77777777" w:rsidR="004F5B3E" w:rsidRPr="003D11D7" w:rsidRDefault="004F5B3E" w:rsidP="004F5B3E">
      <w:pPr>
        <w:numPr>
          <w:ilvl w:val="0"/>
          <w:numId w:val="26"/>
        </w:numPr>
        <w:tabs>
          <w:tab w:val="clear" w:pos="720"/>
          <w:tab w:val="num" w:pos="1080"/>
        </w:tabs>
        <w:spacing w:before="120" w:after="120" w:line="360" w:lineRule="auto"/>
        <w:ind w:left="1080"/>
        <w:rPr>
          <w:rFonts w:ascii="Times New Roman" w:hAnsi="Times New Roman" w:cs="Times New Roman"/>
          <w:sz w:val="26"/>
          <w:szCs w:val="26"/>
        </w:rPr>
      </w:pPr>
      <w:r w:rsidRPr="003D11D7">
        <w:rPr>
          <w:rFonts w:ascii="Times New Roman" w:hAnsi="Times New Roman" w:cs="Times New Roman"/>
          <w:sz w:val="26"/>
          <w:szCs w:val="26"/>
        </w:rPr>
        <w:t>Bật đèn, còi</w:t>
      </w:r>
    </w:p>
    <w:p w14:paraId="7B0A847F" w14:textId="77777777" w:rsidR="004F5B3E" w:rsidRPr="003D11D7" w:rsidRDefault="004F5B3E" w:rsidP="004F5B3E">
      <w:pPr>
        <w:numPr>
          <w:ilvl w:val="0"/>
          <w:numId w:val="26"/>
        </w:numPr>
        <w:tabs>
          <w:tab w:val="clear" w:pos="720"/>
          <w:tab w:val="num" w:pos="1080"/>
        </w:tabs>
        <w:spacing w:before="120" w:after="120" w:line="360" w:lineRule="auto"/>
        <w:ind w:left="1080"/>
        <w:rPr>
          <w:rFonts w:ascii="Times New Roman" w:hAnsi="Times New Roman" w:cs="Times New Roman"/>
          <w:sz w:val="26"/>
          <w:szCs w:val="26"/>
        </w:rPr>
      </w:pPr>
      <w:r w:rsidRPr="003D11D7">
        <w:rPr>
          <w:rFonts w:ascii="Times New Roman" w:hAnsi="Times New Roman" w:cs="Times New Roman"/>
          <w:sz w:val="26"/>
          <w:szCs w:val="26"/>
        </w:rPr>
        <w:t>Dừng lại</w:t>
      </w:r>
    </w:p>
    <w:p w14:paraId="5D89E4BC" w14:textId="77777777" w:rsidR="004F5B3E" w:rsidRPr="003D11D7" w:rsidRDefault="004F5B3E" w:rsidP="004F5B3E">
      <w:pPr>
        <w:ind w:left="360"/>
        <w:rPr>
          <w:rFonts w:ascii="Times New Roman" w:hAnsi="Times New Roman" w:cs="Times New Roman"/>
          <w:sz w:val="26"/>
          <w:szCs w:val="26"/>
        </w:rPr>
      </w:pPr>
      <w:r w:rsidRPr="003D11D7">
        <w:rPr>
          <w:rFonts w:ascii="Times New Roman" w:hAnsi="Times New Roman" w:cs="Times New Roman"/>
          <w:b/>
          <w:bCs/>
          <w:sz w:val="26"/>
          <w:szCs w:val="26"/>
        </w:rPr>
        <w:t>c) Transition diagram ví dụ:</w:t>
      </w:r>
    </w:p>
    <w:p w14:paraId="0E18F005" w14:textId="77777777" w:rsidR="004F5B3E" w:rsidRPr="003D11D7" w:rsidRDefault="004F5B3E" w:rsidP="004F5B3E">
      <w:pPr>
        <w:pStyle w:val="oancuaDanhsach"/>
        <w:numPr>
          <w:ilvl w:val="0"/>
          <w:numId w:val="28"/>
        </w:numPr>
        <w:spacing w:before="120" w:after="120" w:line="360" w:lineRule="auto"/>
        <w:rPr>
          <w:rFonts w:ascii="Times New Roman" w:hAnsi="Times New Roman" w:cs="Times New Roman"/>
          <w:sz w:val="26"/>
          <w:szCs w:val="26"/>
        </w:rPr>
      </w:pPr>
      <w:r w:rsidRPr="003D11D7">
        <w:rPr>
          <w:rFonts w:ascii="Times New Roman" w:hAnsi="Times New Roman" w:cs="Times New Roman"/>
          <w:sz w:val="26"/>
          <w:szCs w:val="26"/>
        </w:rPr>
        <w:lastRenderedPageBreak/>
        <w:t>[Vị trí = giao lộ, đèn = xanh] → (hành động: đi thẳng) → [qua giao lộ]</w:t>
      </w:r>
    </w:p>
    <w:p w14:paraId="6DBC9C9F" w14:textId="77777777" w:rsidR="004F5B3E" w:rsidRPr="003D11D7" w:rsidRDefault="004F5B3E" w:rsidP="004F5B3E">
      <w:pPr>
        <w:pStyle w:val="oancuaDanhsach"/>
        <w:numPr>
          <w:ilvl w:val="0"/>
          <w:numId w:val="28"/>
        </w:numPr>
        <w:spacing w:before="120" w:after="120" w:line="360" w:lineRule="auto"/>
        <w:rPr>
          <w:rFonts w:ascii="Times New Roman" w:hAnsi="Times New Roman" w:cs="Times New Roman"/>
          <w:sz w:val="26"/>
          <w:szCs w:val="26"/>
        </w:rPr>
      </w:pPr>
      <w:r w:rsidRPr="003D11D7">
        <w:rPr>
          <w:rFonts w:ascii="Times New Roman" w:hAnsi="Times New Roman" w:cs="Times New Roman"/>
          <w:sz w:val="26"/>
          <w:szCs w:val="26"/>
        </w:rPr>
        <w:t>[Trước mặt có xe, khoảng cách &lt; 5m] → (hành động: phanh) → [tốc độ = giảm]</w:t>
      </w:r>
    </w:p>
    <w:p w14:paraId="77D1716D" w14:textId="77777777" w:rsidR="004F5B3E" w:rsidRPr="003D11D7" w:rsidRDefault="004F5B3E" w:rsidP="004F5B3E">
      <w:pPr>
        <w:rPr>
          <w:rFonts w:ascii="Times New Roman" w:hAnsi="Times New Roman" w:cs="Times New Roman"/>
          <w:sz w:val="26"/>
          <w:szCs w:val="26"/>
          <w:u w:val="single"/>
        </w:rPr>
      </w:pPr>
      <w:r w:rsidRPr="003D11D7">
        <w:rPr>
          <w:rFonts w:ascii="Times New Roman" w:hAnsi="Times New Roman" w:cs="Times New Roman"/>
          <w:b/>
          <w:bCs/>
          <w:sz w:val="26"/>
          <w:szCs w:val="26"/>
          <w:u w:val="single"/>
        </w:rPr>
        <w:t>Câu 8.</w:t>
      </w:r>
      <w:r w:rsidRPr="003D11D7">
        <w:rPr>
          <w:rFonts w:ascii="Times New Roman" w:hAnsi="Times New Roman" w:cs="Times New Roman"/>
          <w:sz w:val="26"/>
          <w:szCs w:val="26"/>
          <w:u w:val="single"/>
        </w:rPr>
        <w:t xml:space="preserve"> What Type of Intelligent Agent is a Self-Driving Car?</w:t>
      </w:r>
    </w:p>
    <w:p w14:paraId="38F95191" w14:textId="77777777" w:rsidR="004F5B3E" w:rsidRPr="003D11D7" w:rsidRDefault="004F5B3E" w:rsidP="004F5B3E">
      <w:pPr>
        <w:pStyle w:val="ThngthngWeb"/>
        <w:numPr>
          <w:ilvl w:val="0"/>
          <w:numId w:val="29"/>
        </w:numPr>
        <w:spacing w:before="100" w:beforeAutospacing="1" w:after="100" w:afterAutospacing="1" w:line="240" w:lineRule="auto"/>
        <w:rPr>
          <w:sz w:val="26"/>
          <w:szCs w:val="26"/>
        </w:rPr>
      </w:pPr>
      <w:r w:rsidRPr="003D11D7">
        <w:rPr>
          <w:rStyle w:val="Manh"/>
          <w:rFonts w:eastAsiaTheme="majorEastAsia"/>
          <w:sz w:val="26"/>
          <w:szCs w:val="26"/>
        </w:rPr>
        <w:t>Simple reflex agent?</w:t>
      </w:r>
      <w:r w:rsidRPr="003D11D7">
        <w:rPr>
          <w:sz w:val="26"/>
          <w:szCs w:val="26"/>
        </w:rPr>
        <w:t xml:space="preserve"> → Không, vì môi trường phức tạp, cần nhiều thông tin hơn hiện tại.</w:t>
      </w:r>
    </w:p>
    <w:p w14:paraId="4FBB01F7" w14:textId="77777777" w:rsidR="004F5B3E" w:rsidRPr="003D11D7" w:rsidRDefault="004F5B3E" w:rsidP="004F5B3E">
      <w:pPr>
        <w:pStyle w:val="ThngthngWeb"/>
        <w:numPr>
          <w:ilvl w:val="0"/>
          <w:numId w:val="29"/>
        </w:numPr>
        <w:spacing w:before="100" w:beforeAutospacing="1" w:after="100" w:afterAutospacing="1" w:line="240" w:lineRule="auto"/>
        <w:rPr>
          <w:sz w:val="26"/>
          <w:szCs w:val="26"/>
        </w:rPr>
      </w:pPr>
      <w:r w:rsidRPr="003D11D7">
        <w:rPr>
          <w:rStyle w:val="Manh"/>
          <w:rFonts w:eastAsiaTheme="majorEastAsia"/>
          <w:sz w:val="26"/>
          <w:szCs w:val="26"/>
        </w:rPr>
        <w:t>Model-based reflex agent?</w:t>
      </w:r>
      <w:r w:rsidRPr="003D11D7">
        <w:rPr>
          <w:sz w:val="26"/>
          <w:szCs w:val="26"/>
        </w:rPr>
        <w:t xml:space="preserve"> → Có, vì xe cần nhớ trạng thái trước đó (làn đường, bản đồ).</w:t>
      </w:r>
    </w:p>
    <w:p w14:paraId="544735D9" w14:textId="77777777" w:rsidR="004F5B3E" w:rsidRPr="003D11D7" w:rsidRDefault="004F5B3E" w:rsidP="004F5B3E">
      <w:pPr>
        <w:pStyle w:val="ThngthngWeb"/>
        <w:numPr>
          <w:ilvl w:val="0"/>
          <w:numId w:val="29"/>
        </w:numPr>
        <w:spacing w:before="100" w:beforeAutospacing="1" w:after="100" w:afterAutospacing="1" w:line="240" w:lineRule="auto"/>
        <w:rPr>
          <w:sz w:val="26"/>
          <w:szCs w:val="26"/>
        </w:rPr>
      </w:pPr>
      <w:r w:rsidRPr="003D11D7">
        <w:rPr>
          <w:rStyle w:val="Manh"/>
          <w:rFonts w:eastAsiaTheme="majorEastAsia"/>
          <w:sz w:val="26"/>
          <w:szCs w:val="26"/>
        </w:rPr>
        <w:t>Goal-based agent?</w:t>
      </w:r>
      <w:r w:rsidRPr="003D11D7">
        <w:rPr>
          <w:sz w:val="26"/>
          <w:szCs w:val="26"/>
        </w:rPr>
        <w:t xml:space="preserve"> → Có, vì xe có mục tiêu (điểm đến).</w:t>
      </w:r>
    </w:p>
    <w:p w14:paraId="4AE9ACDC" w14:textId="77777777" w:rsidR="004F5B3E" w:rsidRPr="003D11D7" w:rsidRDefault="004F5B3E" w:rsidP="004F5B3E">
      <w:pPr>
        <w:pStyle w:val="ThngthngWeb"/>
        <w:numPr>
          <w:ilvl w:val="0"/>
          <w:numId w:val="29"/>
        </w:numPr>
        <w:spacing w:before="100" w:beforeAutospacing="1" w:after="100" w:afterAutospacing="1" w:line="240" w:lineRule="auto"/>
        <w:rPr>
          <w:sz w:val="26"/>
          <w:szCs w:val="26"/>
        </w:rPr>
      </w:pPr>
      <w:r w:rsidRPr="003D11D7">
        <w:rPr>
          <w:rStyle w:val="Manh"/>
          <w:rFonts w:eastAsiaTheme="majorEastAsia"/>
          <w:sz w:val="26"/>
          <w:szCs w:val="26"/>
        </w:rPr>
        <w:t>Utility-based agent?</w:t>
      </w:r>
      <w:r w:rsidRPr="003D11D7">
        <w:rPr>
          <w:sz w:val="26"/>
          <w:szCs w:val="26"/>
        </w:rPr>
        <w:t xml:space="preserve"> → Có, vì xe tối ưu nhiều yếu tố (an toàn, tốc độ, tiện lợi).</w:t>
      </w:r>
      <w:r w:rsidRPr="003D11D7">
        <w:rPr>
          <w:sz w:val="26"/>
          <w:szCs w:val="26"/>
        </w:rPr>
        <w:br/>
      </w:r>
    </w:p>
    <w:p w14:paraId="07CBC5DF" w14:textId="77777777" w:rsidR="004F5B3E" w:rsidRPr="003D11D7" w:rsidRDefault="004F5B3E" w:rsidP="004F5B3E">
      <w:pPr>
        <w:rPr>
          <w:rFonts w:ascii="Times New Roman" w:hAnsi="Times New Roman" w:cs="Times New Roman"/>
          <w:lang w:val="en-US"/>
        </w:rPr>
      </w:pPr>
    </w:p>
    <w:p w14:paraId="52764FBB" w14:textId="7F526FD1" w:rsidR="00987BE7" w:rsidRPr="003D11D7" w:rsidRDefault="00987BE7" w:rsidP="00987BE7">
      <w:pPr>
        <w:pStyle w:val="u2"/>
        <w:rPr>
          <w:rFonts w:ascii="Times New Roman" w:hAnsi="Times New Roman" w:cs="Times New Roman"/>
          <w:b/>
          <w:bCs/>
          <w:lang w:val="en-US"/>
        </w:rPr>
      </w:pPr>
      <w:r w:rsidRPr="003D11D7">
        <w:rPr>
          <w:rFonts w:ascii="Times New Roman" w:hAnsi="Times New Roman" w:cs="Times New Roman"/>
          <w:b/>
          <w:bCs/>
          <w:lang w:val="en-US"/>
        </w:rPr>
        <w:t xml:space="preserve">Phần </w:t>
      </w:r>
      <w:r w:rsidR="00A9666A" w:rsidRPr="003D11D7">
        <w:rPr>
          <w:rFonts w:ascii="Times New Roman" w:hAnsi="Times New Roman" w:cs="Times New Roman"/>
          <w:b/>
          <w:bCs/>
          <w:lang w:val="en-US"/>
        </w:rPr>
        <w:t>3</w:t>
      </w:r>
      <w:r w:rsidRPr="003D11D7">
        <w:rPr>
          <w:rFonts w:ascii="Times New Roman" w:hAnsi="Times New Roman" w:cs="Times New Roman"/>
          <w:b/>
          <w:bCs/>
          <w:lang w:val="en-US"/>
        </w:rPr>
        <w:t>: Solving problems by searching</w:t>
      </w:r>
    </w:p>
    <w:p w14:paraId="1ABCE247" w14:textId="6F100700" w:rsidR="00987BE7" w:rsidRPr="003D11D7" w:rsidRDefault="00D51DED" w:rsidP="00987BE7">
      <w:pPr>
        <w:rPr>
          <w:rFonts w:ascii="Times New Roman" w:hAnsi="Times New Roman" w:cs="Times New Roman"/>
          <w:b/>
          <w:bCs/>
          <w:sz w:val="30"/>
          <w:szCs w:val="30"/>
          <w:lang w:val="en-US"/>
        </w:rPr>
      </w:pPr>
      <w:r w:rsidRPr="003D11D7">
        <w:rPr>
          <w:rFonts w:ascii="Times New Roman" w:hAnsi="Times New Roman" w:cs="Times New Roman"/>
          <w:lang w:val="en-US"/>
        </w:rPr>
        <w:tab/>
      </w:r>
      <w:r w:rsidRPr="003D11D7">
        <w:rPr>
          <w:rFonts w:ascii="Times New Roman" w:hAnsi="Times New Roman" w:cs="Times New Roman"/>
          <w:b/>
          <w:bCs/>
          <w:sz w:val="30"/>
          <w:szCs w:val="30"/>
          <w:lang w:val="en-US"/>
        </w:rPr>
        <w:t>Discussion: Heuristic for Tic-tac-toe</w:t>
      </w:r>
    </w:p>
    <w:p w14:paraId="48114377" w14:textId="77777777" w:rsidR="00F17519" w:rsidRPr="003D11D7" w:rsidRDefault="00987BE7" w:rsidP="00F17519">
      <w:pPr>
        <w:pStyle w:val="oancuaDanhsach"/>
        <w:numPr>
          <w:ilvl w:val="0"/>
          <w:numId w:val="12"/>
        </w:numPr>
        <w:rPr>
          <w:rFonts w:ascii="Times New Roman" w:hAnsi="Times New Roman" w:cs="Times New Roman"/>
          <w:lang w:val="en-US"/>
        </w:rPr>
      </w:pPr>
      <w:r w:rsidRPr="003D11D7">
        <w:rPr>
          <w:rFonts w:ascii="Times New Roman" w:hAnsi="Times New Roman" w:cs="Times New Roman"/>
          <w:lang w:val="en-US"/>
        </w:rPr>
        <w:t xml:space="preserve">Goal states: </w:t>
      </w:r>
      <w:r w:rsidR="00F17519" w:rsidRPr="003D11D7">
        <w:rPr>
          <w:rFonts w:ascii="Times New Roman" w:hAnsi="Times New Roman" w:cs="Times New Roman"/>
          <w:b/>
          <w:bCs/>
          <w:lang w:val="en-US"/>
        </w:rPr>
        <w:t>Goal state (trạng thái đích)</w:t>
      </w:r>
      <w:r w:rsidR="00F17519" w:rsidRPr="003D11D7">
        <w:rPr>
          <w:rFonts w:ascii="Times New Roman" w:hAnsi="Times New Roman" w:cs="Times New Roman"/>
          <w:lang w:val="en-US"/>
        </w:rPr>
        <w:t xml:space="preserve"> trong bài toán tìm kiếm là </w:t>
      </w:r>
      <w:r w:rsidR="00F17519" w:rsidRPr="003D11D7">
        <w:rPr>
          <w:rFonts w:ascii="Times New Roman" w:hAnsi="Times New Roman" w:cs="Times New Roman"/>
          <w:b/>
          <w:bCs/>
          <w:lang w:val="en-US"/>
        </w:rPr>
        <w:t>trạng thái cuối cùng mà agent muốn đạt được</w:t>
      </w:r>
      <w:r w:rsidR="00F17519" w:rsidRPr="003D11D7">
        <w:rPr>
          <w:rFonts w:ascii="Times New Roman" w:hAnsi="Times New Roman" w:cs="Times New Roman"/>
          <w:lang w:val="en-US"/>
        </w:rPr>
        <w:t xml:space="preserve"> – tức là đáp ứng điều kiện thành công đã được định nghĩa cho bài toán.</w:t>
      </w:r>
    </w:p>
    <w:p w14:paraId="595618A7" w14:textId="77777777" w:rsidR="00F17519" w:rsidRPr="00F17519" w:rsidRDefault="00F17519" w:rsidP="00F17519">
      <w:pPr>
        <w:pStyle w:val="oancuaDanhsach"/>
        <w:ind w:left="1440"/>
        <w:rPr>
          <w:rFonts w:ascii="Times New Roman" w:hAnsi="Times New Roman" w:cs="Times New Roman"/>
          <w:lang w:val="en-US"/>
        </w:rPr>
      </w:pPr>
      <w:r w:rsidRPr="00F17519">
        <w:rPr>
          <w:rFonts w:ascii="Times New Roman" w:hAnsi="Times New Roman" w:cs="Times New Roman"/>
          <w:lang w:val="en-US"/>
        </w:rPr>
        <w:t xml:space="preserve">Nó cho phép ta biết khi nào tìm kiếm nên </w:t>
      </w:r>
      <w:r w:rsidRPr="00F17519">
        <w:rPr>
          <w:rFonts w:ascii="Times New Roman" w:hAnsi="Times New Roman" w:cs="Times New Roman"/>
          <w:b/>
          <w:bCs/>
          <w:lang w:val="en-US"/>
        </w:rPr>
        <w:t>dừng lại</w:t>
      </w:r>
      <w:r w:rsidRPr="00F17519">
        <w:rPr>
          <w:rFonts w:ascii="Times New Roman" w:hAnsi="Times New Roman" w:cs="Times New Roman"/>
          <w:lang w:val="en-US"/>
        </w:rPr>
        <w:t>, và là cơ sở để đánh giá một hành động/đường đi có phải là giải pháp hay không.</w:t>
      </w:r>
    </w:p>
    <w:p w14:paraId="56FC9223" w14:textId="77777777" w:rsidR="00F17519" w:rsidRPr="00F17519" w:rsidRDefault="00F17519" w:rsidP="00F17519">
      <w:pPr>
        <w:pStyle w:val="oancuaDanhsach"/>
        <w:ind w:left="1440"/>
        <w:rPr>
          <w:rFonts w:ascii="Times New Roman" w:hAnsi="Times New Roman" w:cs="Times New Roman"/>
          <w:lang w:val="en-US"/>
        </w:rPr>
      </w:pPr>
      <w:r w:rsidRPr="00F17519">
        <w:rPr>
          <w:rFonts w:ascii="Times New Roman" w:hAnsi="Times New Roman" w:cs="Times New Roman"/>
          <w:lang w:val="en-US"/>
        </w:rPr>
        <w:t>Ví dụ:</w:t>
      </w:r>
    </w:p>
    <w:p w14:paraId="327F2FE4" w14:textId="77777777" w:rsidR="00F17519" w:rsidRPr="00F17519" w:rsidRDefault="00F17519" w:rsidP="00F17519">
      <w:pPr>
        <w:pStyle w:val="oancuaDanhsach"/>
        <w:ind w:left="1440"/>
        <w:rPr>
          <w:rFonts w:ascii="Times New Roman" w:hAnsi="Times New Roman" w:cs="Times New Roman"/>
          <w:lang w:val="en-US"/>
        </w:rPr>
      </w:pPr>
      <w:r w:rsidRPr="00F17519">
        <w:rPr>
          <w:rFonts w:ascii="Times New Roman" w:hAnsi="Times New Roman" w:cs="Times New Roman"/>
          <w:lang w:val="en-US"/>
        </w:rPr>
        <w:t xml:space="preserve">Trong bài toán </w:t>
      </w:r>
      <w:r w:rsidRPr="00F17519">
        <w:rPr>
          <w:rFonts w:ascii="Times New Roman" w:hAnsi="Times New Roman" w:cs="Times New Roman"/>
          <w:b/>
          <w:bCs/>
          <w:lang w:val="en-US"/>
        </w:rPr>
        <w:t>maze (mê cung)</w:t>
      </w:r>
      <w:r w:rsidRPr="00F17519">
        <w:rPr>
          <w:rFonts w:ascii="Times New Roman" w:hAnsi="Times New Roman" w:cs="Times New Roman"/>
          <w:lang w:val="en-US"/>
        </w:rPr>
        <w:t xml:space="preserve"> → goal state là khi agent đến được </w:t>
      </w:r>
      <w:r w:rsidRPr="00F17519">
        <w:rPr>
          <w:rFonts w:ascii="Times New Roman" w:hAnsi="Times New Roman" w:cs="Times New Roman"/>
          <w:b/>
          <w:bCs/>
          <w:lang w:val="en-US"/>
        </w:rPr>
        <w:t>ô đích</w:t>
      </w:r>
      <w:r w:rsidRPr="00F17519">
        <w:rPr>
          <w:rFonts w:ascii="Times New Roman" w:hAnsi="Times New Roman" w:cs="Times New Roman"/>
          <w:lang w:val="en-US"/>
        </w:rPr>
        <w:t>.</w:t>
      </w:r>
    </w:p>
    <w:p w14:paraId="545D1C3D" w14:textId="77777777" w:rsidR="00F17519" w:rsidRPr="00F17519" w:rsidRDefault="00F17519" w:rsidP="00F17519">
      <w:pPr>
        <w:pStyle w:val="oancuaDanhsach"/>
        <w:ind w:left="1440"/>
        <w:rPr>
          <w:rFonts w:ascii="Times New Roman" w:hAnsi="Times New Roman" w:cs="Times New Roman"/>
          <w:lang w:val="en-US"/>
        </w:rPr>
      </w:pPr>
      <w:r w:rsidRPr="00F17519">
        <w:rPr>
          <w:rFonts w:ascii="Times New Roman" w:hAnsi="Times New Roman" w:cs="Times New Roman"/>
          <w:lang w:val="en-US"/>
        </w:rPr>
        <w:t xml:space="preserve">Trong </w:t>
      </w:r>
      <w:r w:rsidRPr="00F17519">
        <w:rPr>
          <w:rFonts w:ascii="Times New Roman" w:hAnsi="Times New Roman" w:cs="Times New Roman"/>
          <w:b/>
          <w:bCs/>
          <w:lang w:val="en-US"/>
        </w:rPr>
        <w:t>8-queens</w:t>
      </w:r>
      <w:r w:rsidRPr="00F17519">
        <w:rPr>
          <w:rFonts w:ascii="Times New Roman" w:hAnsi="Times New Roman" w:cs="Times New Roman"/>
          <w:lang w:val="en-US"/>
        </w:rPr>
        <w:t xml:space="preserve"> → goal state là khi tất cả 8 quân hậu được đặt trên bàn mà không tấn công nhau.</w:t>
      </w:r>
    </w:p>
    <w:p w14:paraId="131124E8" w14:textId="77777777" w:rsidR="00F17519" w:rsidRPr="00F17519" w:rsidRDefault="00F17519" w:rsidP="00F17519">
      <w:pPr>
        <w:pStyle w:val="oancuaDanhsach"/>
        <w:ind w:left="1440"/>
        <w:rPr>
          <w:rFonts w:ascii="Times New Roman" w:hAnsi="Times New Roman" w:cs="Times New Roman"/>
          <w:lang w:val="en-US"/>
        </w:rPr>
      </w:pPr>
      <w:r w:rsidRPr="00F17519">
        <w:rPr>
          <w:rFonts w:ascii="Times New Roman" w:hAnsi="Times New Roman" w:cs="Times New Roman"/>
          <w:lang w:val="en-US"/>
        </w:rPr>
        <w:t xml:space="preserve">Trong </w:t>
      </w:r>
      <w:r w:rsidRPr="00F17519">
        <w:rPr>
          <w:rFonts w:ascii="Times New Roman" w:hAnsi="Times New Roman" w:cs="Times New Roman"/>
          <w:b/>
          <w:bCs/>
          <w:lang w:val="en-US"/>
        </w:rPr>
        <w:t>tic-tac-toe</w:t>
      </w:r>
      <w:r w:rsidRPr="00F17519">
        <w:rPr>
          <w:rFonts w:ascii="Times New Roman" w:hAnsi="Times New Roman" w:cs="Times New Roman"/>
          <w:lang w:val="en-US"/>
        </w:rPr>
        <w:t xml:space="preserve"> → goal state là khi trò chơi </w:t>
      </w:r>
      <w:r w:rsidRPr="00F17519">
        <w:rPr>
          <w:rFonts w:ascii="Times New Roman" w:hAnsi="Times New Roman" w:cs="Times New Roman"/>
          <w:b/>
          <w:bCs/>
          <w:lang w:val="en-US"/>
        </w:rPr>
        <w:t>kết thúc</w:t>
      </w:r>
      <w:r w:rsidRPr="00F17519">
        <w:rPr>
          <w:rFonts w:ascii="Times New Roman" w:hAnsi="Times New Roman" w:cs="Times New Roman"/>
          <w:lang w:val="en-US"/>
        </w:rPr>
        <w:t xml:space="preserve"> (thắng, thua, hoặc hòa).</w:t>
      </w:r>
    </w:p>
    <w:p w14:paraId="2339DACC" w14:textId="13C19C78" w:rsidR="00F17519" w:rsidRPr="003D11D7" w:rsidRDefault="00F17519" w:rsidP="00F17519">
      <w:pPr>
        <w:pStyle w:val="oancuaDanhsach"/>
        <w:ind w:left="1440"/>
        <w:rPr>
          <w:rFonts w:ascii="Times New Roman" w:hAnsi="Times New Roman" w:cs="Times New Roman"/>
          <w:i/>
          <w:iCs/>
          <w:lang w:val="en-US"/>
        </w:rPr>
      </w:pPr>
    </w:p>
    <w:p w14:paraId="6DDBA01B" w14:textId="77777777" w:rsidR="00F17519" w:rsidRPr="003D11D7" w:rsidRDefault="00F17519" w:rsidP="00F17519">
      <w:pPr>
        <w:pStyle w:val="oancuaDanhsach"/>
        <w:ind w:left="1440"/>
        <w:rPr>
          <w:rFonts w:ascii="Times New Roman" w:hAnsi="Times New Roman" w:cs="Times New Roman"/>
          <w:i/>
          <w:iCs/>
          <w:lang w:val="en-US"/>
        </w:rPr>
      </w:pPr>
    </w:p>
    <w:p w14:paraId="03DA813C" w14:textId="7D8B8E36" w:rsidR="00987BE7" w:rsidRPr="003D11D7" w:rsidRDefault="00987BE7" w:rsidP="00F17519">
      <w:pPr>
        <w:ind w:left="1440" w:firstLine="720"/>
        <w:rPr>
          <w:rFonts w:ascii="Times New Roman" w:hAnsi="Times New Roman" w:cs="Times New Roman"/>
          <w:i/>
          <w:iCs/>
          <w:lang w:val="en-US"/>
        </w:rPr>
      </w:pPr>
      <w:r w:rsidRPr="003D11D7">
        <w:rPr>
          <w:rFonts w:ascii="Times New Roman" w:hAnsi="Times New Roman" w:cs="Times New Roman"/>
          <w:b/>
          <w:bCs/>
          <w:i/>
          <w:iCs/>
          <w:lang w:val="en-US"/>
        </w:rPr>
        <w:t>Goal states</w:t>
      </w:r>
      <w:r w:rsidRPr="003D11D7">
        <w:rPr>
          <w:rFonts w:ascii="Times New Roman" w:hAnsi="Times New Roman" w:cs="Times New Roman"/>
          <w:i/>
          <w:iCs/>
          <w:lang w:val="en-US"/>
        </w:rPr>
        <w:t xml:space="preserve"> trong Tic-Tac-Toe (tùy cách đặt bài toán) thường là các trạng thái cuối cùng (terminal states):</w:t>
      </w:r>
    </w:p>
    <w:p w14:paraId="709C9517" w14:textId="77777777" w:rsidR="00987BE7" w:rsidRPr="003D11D7" w:rsidRDefault="00987BE7" w:rsidP="00987BE7">
      <w:pPr>
        <w:pStyle w:val="oancuaDanhsach"/>
        <w:ind w:left="1440" w:firstLine="720"/>
        <w:rPr>
          <w:rFonts w:ascii="Times New Roman" w:hAnsi="Times New Roman" w:cs="Times New Roman"/>
          <w:i/>
          <w:iCs/>
          <w:lang w:val="en-US"/>
        </w:rPr>
      </w:pPr>
      <w:r w:rsidRPr="003D11D7">
        <w:rPr>
          <w:rFonts w:ascii="Times New Roman" w:hAnsi="Times New Roman" w:cs="Times New Roman"/>
          <w:b/>
          <w:bCs/>
          <w:i/>
          <w:iCs/>
          <w:lang w:val="en-US"/>
        </w:rPr>
        <w:t>X thắng</w:t>
      </w:r>
      <w:r w:rsidRPr="003D11D7">
        <w:rPr>
          <w:rFonts w:ascii="Times New Roman" w:hAnsi="Times New Roman" w:cs="Times New Roman"/>
          <w:i/>
          <w:iCs/>
          <w:lang w:val="en-US"/>
        </w:rPr>
        <w:t xml:space="preserve"> (có 3 X thẳng hàng): trạng thái mục tiêu nếu tác tử là X.</w:t>
      </w:r>
    </w:p>
    <w:p w14:paraId="42107955" w14:textId="77777777" w:rsidR="00987BE7" w:rsidRPr="003D11D7" w:rsidRDefault="00987BE7" w:rsidP="00987BE7">
      <w:pPr>
        <w:pStyle w:val="oancuaDanhsach"/>
        <w:ind w:left="1440" w:firstLine="720"/>
        <w:rPr>
          <w:rFonts w:ascii="Times New Roman" w:hAnsi="Times New Roman" w:cs="Times New Roman"/>
          <w:i/>
          <w:iCs/>
          <w:lang w:val="en-US"/>
        </w:rPr>
      </w:pPr>
      <w:r w:rsidRPr="003D11D7">
        <w:rPr>
          <w:rFonts w:ascii="Times New Roman" w:hAnsi="Times New Roman" w:cs="Times New Roman"/>
          <w:b/>
          <w:bCs/>
          <w:i/>
          <w:iCs/>
          <w:lang w:val="en-US"/>
        </w:rPr>
        <w:t>O thắng</w:t>
      </w:r>
      <w:r w:rsidRPr="003D11D7">
        <w:rPr>
          <w:rFonts w:ascii="Times New Roman" w:hAnsi="Times New Roman" w:cs="Times New Roman"/>
          <w:i/>
          <w:iCs/>
          <w:lang w:val="en-US"/>
        </w:rPr>
        <w:t xml:space="preserve"> (có 3 O thẳng hàng): trạng thái mục tiêu nếu tác tử là O (hoặc trạng thái thua cần tránh).</w:t>
      </w:r>
    </w:p>
    <w:p w14:paraId="0D0B93F7" w14:textId="6F9BAE31" w:rsidR="00987BE7" w:rsidRPr="003D11D7" w:rsidRDefault="00987BE7" w:rsidP="00987BE7">
      <w:pPr>
        <w:pStyle w:val="oancuaDanhsach"/>
        <w:ind w:left="1440" w:firstLine="720"/>
        <w:rPr>
          <w:rFonts w:ascii="Times New Roman" w:hAnsi="Times New Roman" w:cs="Times New Roman"/>
          <w:i/>
          <w:iCs/>
          <w:lang w:val="en-US"/>
        </w:rPr>
      </w:pPr>
      <w:r w:rsidRPr="003D11D7">
        <w:rPr>
          <w:rFonts w:ascii="Times New Roman" w:hAnsi="Times New Roman" w:cs="Times New Roman"/>
          <w:b/>
          <w:bCs/>
          <w:i/>
          <w:iCs/>
          <w:lang w:val="en-US"/>
        </w:rPr>
        <w:t>Hoà</w:t>
      </w:r>
      <w:r w:rsidRPr="003D11D7">
        <w:rPr>
          <w:rFonts w:ascii="Times New Roman" w:hAnsi="Times New Roman" w:cs="Times New Roman"/>
          <w:i/>
          <w:iCs/>
          <w:lang w:val="en-US"/>
        </w:rPr>
        <w:t xml:space="preserve"> (bàn đầy mà không có ai thắng) —được xem là một trạng thái đích tạm thời nếu mục tiêu là tránh thua.</w:t>
      </w:r>
    </w:p>
    <w:p w14:paraId="79F3869B" w14:textId="1038154B" w:rsidR="00987BE7" w:rsidRPr="003D11D7" w:rsidRDefault="00987BE7" w:rsidP="00987BE7">
      <w:pPr>
        <w:pStyle w:val="oancuaDanhsach"/>
        <w:ind w:left="1440"/>
        <w:rPr>
          <w:rFonts w:ascii="Times New Roman" w:hAnsi="Times New Roman" w:cs="Times New Roman"/>
          <w:lang w:val="en-US"/>
        </w:rPr>
      </w:pPr>
    </w:p>
    <w:p w14:paraId="20EC5829" w14:textId="77777777" w:rsidR="00987BE7" w:rsidRPr="003D11D7" w:rsidRDefault="00987BE7" w:rsidP="00987BE7">
      <w:pPr>
        <w:rPr>
          <w:rFonts w:ascii="Times New Roman" w:hAnsi="Times New Roman" w:cs="Times New Roman"/>
          <w:lang w:val="en-US"/>
        </w:rPr>
      </w:pPr>
    </w:p>
    <w:p w14:paraId="24D282F6" w14:textId="77777777" w:rsidR="00987BE7" w:rsidRPr="003D11D7" w:rsidRDefault="00987BE7" w:rsidP="00987BE7">
      <w:pPr>
        <w:pStyle w:val="oancuaDanhsach"/>
        <w:ind w:left="1440"/>
        <w:rPr>
          <w:rFonts w:ascii="Times New Roman" w:hAnsi="Times New Roman" w:cs="Times New Roman"/>
          <w:lang w:val="en-US"/>
        </w:rPr>
      </w:pPr>
    </w:p>
    <w:p w14:paraId="21A66FF7" w14:textId="41098224" w:rsidR="00987BE7" w:rsidRPr="003D11D7" w:rsidRDefault="00987BE7" w:rsidP="00987BE7">
      <w:pPr>
        <w:pStyle w:val="oancuaDanhsach"/>
        <w:numPr>
          <w:ilvl w:val="0"/>
          <w:numId w:val="12"/>
        </w:numPr>
        <w:rPr>
          <w:rFonts w:ascii="Times New Roman" w:hAnsi="Times New Roman" w:cs="Times New Roman"/>
          <w:lang w:val="en-US"/>
        </w:rPr>
      </w:pPr>
      <w:r w:rsidRPr="003D11D7">
        <w:rPr>
          <w:rFonts w:ascii="Times New Roman" w:hAnsi="Times New Roman" w:cs="Times New Roman"/>
          <w:lang w:val="en-US"/>
        </w:rPr>
        <w:t>What is the cost that needs to be estimated?</w:t>
      </w:r>
    </w:p>
    <w:p w14:paraId="5EA159C6" w14:textId="57D006E5" w:rsidR="008F2C21" w:rsidRPr="003D11D7" w:rsidRDefault="008F2C21" w:rsidP="008F2C21">
      <w:pPr>
        <w:pStyle w:val="oancuaDanhsach"/>
        <w:spacing w:before="100" w:beforeAutospacing="1" w:after="100" w:afterAutospacing="1" w:line="240" w:lineRule="auto"/>
        <w:ind w:left="1440"/>
        <w:rPr>
          <w:rFonts w:ascii="Times New Roman" w:eastAsia="Times New Roman" w:hAnsi="Times New Roman" w:cs="Times New Roman"/>
          <w:i/>
          <w:iCs/>
          <w:sz w:val="24"/>
          <w:szCs w:val="24"/>
          <w:lang w:val="en-US"/>
        </w:rPr>
      </w:pPr>
      <w:r w:rsidRPr="003D11D7">
        <w:rPr>
          <w:rFonts w:ascii="Times New Roman" w:eastAsia="Times New Roman" w:hAnsi="Times New Roman" w:cs="Times New Roman"/>
          <w:sz w:val="24"/>
          <w:szCs w:val="24"/>
          <w:lang w:val="en-US"/>
        </w:rPr>
        <w:t xml:space="preserve">  </w:t>
      </w:r>
      <w:r w:rsidRPr="003D11D7">
        <w:rPr>
          <w:rFonts w:ascii="Times New Roman" w:eastAsia="Times New Roman" w:hAnsi="Times New Roman" w:cs="Times New Roman"/>
          <w:b/>
          <w:bCs/>
          <w:i/>
          <w:iCs/>
          <w:sz w:val="24"/>
          <w:szCs w:val="24"/>
          <w:lang w:val="en-US"/>
        </w:rPr>
        <w:t>Số nước đi của tác tử (số X moves) còn cần để thắng</w:t>
      </w:r>
      <w:r w:rsidRPr="003D11D7">
        <w:rPr>
          <w:rFonts w:ascii="Times New Roman" w:eastAsia="Times New Roman" w:hAnsi="Times New Roman" w:cs="Times New Roman"/>
          <w:i/>
          <w:iCs/>
          <w:sz w:val="24"/>
          <w:szCs w:val="24"/>
          <w:lang w:val="en-US"/>
        </w:rPr>
        <w:t xml:space="preserve"> — đo theo số nước của X (thuận tiện để thiết kế heuristic chấp nhận được).</w:t>
      </w:r>
    </w:p>
    <w:p w14:paraId="6EFDF2AB" w14:textId="2BAF49F9" w:rsidR="008F2C21" w:rsidRPr="003D11D7" w:rsidRDefault="008F2C21" w:rsidP="008F2C21">
      <w:pPr>
        <w:pStyle w:val="oancuaDanhsach"/>
        <w:spacing w:before="100" w:beforeAutospacing="1" w:after="100" w:afterAutospacing="1" w:line="240" w:lineRule="auto"/>
        <w:ind w:left="1440"/>
        <w:rPr>
          <w:rFonts w:ascii="Times New Roman" w:eastAsia="Times New Roman" w:hAnsi="Times New Roman" w:cs="Times New Roman"/>
          <w:i/>
          <w:iCs/>
          <w:sz w:val="24"/>
          <w:szCs w:val="24"/>
          <w:lang w:val="en-US"/>
        </w:rPr>
      </w:pPr>
      <w:r w:rsidRPr="003D11D7">
        <w:rPr>
          <w:rFonts w:ascii="Times New Roman" w:eastAsia="Times New Roman" w:hAnsi="Times New Roman" w:cs="Times New Roman"/>
          <w:i/>
          <w:iCs/>
          <w:sz w:val="24"/>
          <w:szCs w:val="24"/>
          <w:lang w:val="en-US"/>
        </w:rPr>
        <w:lastRenderedPageBreak/>
        <w:t xml:space="preserve">  </w:t>
      </w:r>
      <w:r w:rsidRPr="003D11D7">
        <w:rPr>
          <w:rFonts w:ascii="Times New Roman" w:eastAsia="Times New Roman" w:hAnsi="Times New Roman" w:cs="Times New Roman"/>
          <w:b/>
          <w:bCs/>
          <w:i/>
          <w:iCs/>
          <w:sz w:val="24"/>
          <w:szCs w:val="24"/>
          <w:lang w:val="en-US"/>
        </w:rPr>
        <w:t>Số plies (nửa nước, tức tổng lượt X+O) còn cần</w:t>
      </w:r>
      <w:r w:rsidRPr="003D11D7">
        <w:rPr>
          <w:rFonts w:ascii="Times New Roman" w:eastAsia="Times New Roman" w:hAnsi="Times New Roman" w:cs="Times New Roman"/>
          <w:i/>
          <w:iCs/>
          <w:sz w:val="24"/>
          <w:szCs w:val="24"/>
          <w:lang w:val="en-US"/>
        </w:rPr>
        <w:t xml:space="preserve"> — nếu đo chi phí theo tổng lượt thực hiện.</w:t>
      </w:r>
    </w:p>
    <w:p w14:paraId="11005517" w14:textId="1B01890F" w:rsidR="008F2C21" w:rsidRPr="003D11D7" w:rsidRDefault="00F17519" w:rsidP="00F17519">
      <w:pPr>
        <w:rPr>
          <w:rFonts w:ascii="Times New Roman" w:hAnsi="Times New Roman" w:cs="Times New Roman"/>
          <w:lang w:val="en-US"/>
        </w:rPr>
      </w:pPr>
      <w:r w:rsidRPr="003D11D7">
        <w:rPr>
          <w:rFonts w:ascii="Times New Roman" w:hAnsi="Times New Roman" w:cs="Times New Roman"/>
          <w:lang w:val="en-US"/>
        </w:rPr>
        <w:tab/>
      </w:r>
      <w:r w:rsidRPr="003D11D7">
        <w:rPr>
          <w:rFonts w:ascii="Times New Roman" w:hAnsi="Times New Roman" w:cs="Times New Roman"/>
          <w:lang w:val="en-US"/>
        </w:rPr>
        <w:tab/>
      </w:r>
    </w:p>
    <w:p w14:paraId="24CE2A1C" w14:textId="4F5B1DFC" w:rsidR="00F17519" w:rsidRPr="003D11D7" w:rsidRDefault="00F17519" w:rsidP="00F17519">
      <w:pPr>
        <w:rPr>
          <w:rFonts w:ascii="Times New Roman" w:hAnsi="Times New Roman" w:cs="Times New Roman"/>
          <w:b/>
          <w:bCs/>
          <w:lang w:val="en-US"/>
        </w:rPr>
      </w:pPr>
      <w:r w:rsidRPr="003D11D7">
        <w:rPr>
          <w:rFonts w:ascii="Times New Roman" w:hAnsi="Times New Roman" w:cs="Times New Roman"/>
          <w:lang w:val="en-US"/>
        </w:rPr>
        <w:tab/>
      </w:r>
      <w:r w:rsidRPr="003D11D7">
        <w:rPr>
          <w:rFonts w:ascii="Times New Roman" w:hAnsi="Times New Roman" w:cs="Times New Roman"/>
          <w:lang w:val="en-US"/>
        </w:rPr>
        <w:tab/>
      </w:r>
      <w:r w:rsidRPr="003D11D7">
        <w:rPr>
          <w:rFonts w:ascii="Times New Roman" w:hAnsi="Times New Roman" w:cs="Times New Roman"/>
          <w:b/>
          <w:bCs/>
          <w:lang w:val="en-US"/>
        </w:rPr>
        <w:t>T</w:t>
      </w:r>
      <w:r w:rsidRPr="003D11D7">
        <w:rPr>
          <w:rFonts w:ascii="Times New Roman" w:hAnsi="Times New Roman" w:cs="Times New Roman"/>
          <w:b/>
          <w:bCs/>
          <w:lang w:val="en-US"/>
        </w:rPr>
        <w:t>hiết kế hàm heuristic cho Tic-Tac-Toe</w:t>
      </w:r>
    </w:p>
    <w:p w14:paraId="143239DC" w14:textId="77777777" w:rsidR="00F17519" w:rsidRPr="00F17519" w:rsidRDefault="00F17519" w:rsidP="00F17519">
      <w:pPr>
        <w:ind w:left="720" w:firstLine="720"/>
        <w:rPr>
          <w:rFonts w:ascii="Times New Roman" w:hAnsi="Times New Roman" w:cs="Times New Roman"/>
          <w:b/>
          <w:bCs/>
          <w:lang w:val="en-US"/>
        </w:rPr>
      </w:pPr>
      <w:r w:rsidRPr="00F17519">
        <w:rPr>
          <w:rFonts w:ascii="Times New Roman" w:hAnsi="Times New Roman" w:cs="Times New Roman"/>
          <w:b/>
          <w:bCs/>
          <w:lang w:val="en-US"/>
        </w:rPr>
        <w:t>(a) Dựa trên số dòng có khả năng thắng (winning lines)</w:t>
      </w:r>
    </w:p>
    <w:p w14:paraId="65E25D8C" w14:textId="77777777" w:rsidR="00F17519" w:rsidRPr="00F17519" w:rsidRDefault="00F17519" w:rsidP="00F17519">
      <w:pPr>
        <w:numPr>
          <w:ilvl w:val="0"/>
          <w:numId w:val="17"/>
        </w:numPr>
        <w:tabs>
          <w:tab w:val="num" w:pos="720"/>
        </w:tabs>
        <w:rPr>
          <w:rFonts w:ascii="Times New Roman" w:hAnsi="Times New Roman" w:cs="Times New Roman"/>
          <w:lang w:val="en-US"/>
        </w:rPr>
      </w:pPr>
      <w:r w:rsidRPr="00F17519">
        <w:rPr>
          <w:rFonts w:ascii="Times New Roman" w:hAnsi="Times New Roman" w:cs="Times New Roman"/>
          <w:lang w:val="en-US"/>
        </w:rPr>
        <w:t>Đếm số hàng/cột/đường chéo mà người chơi còn có thể thắng.</w:t>
      </w:r>
    </w:p>
    <w:p w14:paraId="382BBFA4" w14:textId="77777777" w:rsidR="00F17519" w:rsidRPr="003D11D7" w:rsidRDefault="00F17519" w:rsidP="00F17519">
      <w:pPr>
        <w:numPr>
          <w:ilvl w:val="0"/>
          <w:numId w:val="17"/>
        </w:numPr>
        <w:tabs>
          <w:tab w:val="num" w:pos="720"/>
        </w:tabs>
        <w:rPr>
          <w:rFonts w:ascii="Times New Roman" w:hAnsi="Times New Roman" w:cs="Times New Roman"/>
          <w:lang w:val="en-US"/>
        </w:rPr>
      </w:pPr>
      <w:r w:rsidRPr="00F17519">
        <w:rPr>
          <w:rFonts w:ascii="Times New Roman" w:hAnsi="Times New Roman" w:cs="Times New Roman"/>
          <w:lang w:val="en-US"/>
        </w:rPr>
        <w:t>h(n) = (số dòng còn mở cho X) – (số dòng còn mở cho O).</w:t>
      </w:r>
    </w:p>
    <w:p w14:paraId="14CA4387" w14:textId="77777777" w:rsidR="00F17519" w:rsidRPr="00F17519" w:rsidRDefault="00F17519" w:rsidP="00F17519">
      <w:pPr>
        <w:ind w:left="1440"/>
        <w:rPr>
          <w:rFonts w:ascii="Times New Roman" w:hAnsi="Times New Roman" w:cs="Times New Roman"/>
          <w:b/>
          <w:bCs/>
          <w:lang w:val="en-US"/>
        </w:rPr>
      </w:pPr>
      <w:r w:rsidRPr="00F17519">
        <w:rPr>
          <w:rFonts w:ascii="Times New Roman" w:hAnsi="Times New Roman" w:cs="Times New Roman"/>
          <w:b/>
          <w:bCs/>
          <w:lang w:val="en-US"/>
        </w:rPr>
        <w:t>(b) Ước lượng số bước còn lại để thắng</w:t>
      </w:r>
    </w:p>
    <w:p w14:paraId="2E8D4093" w14:textId="77777777" w:rsidR="00F17519" w:rsidRPr="00F17519" w:rsidRDefault="00F17519" w:rsidP="00F17519">
      <w:pPr>
        <w:numPr>
          <w:ilvl w:val="0"/>
          <w:numId w:val="18"/>
        </w:numPr>
        <w:tabs>
          <w:tab w:val="num" w:pos="720"/>
        </w:tabs>
        <w:rPr>
          <w:rFonts w:ascii="Times New Roman" w:hAnsi="Times New Roman" w:cs="Times New Roman"/>
          <w:lang w:val="en-US"/>
        </w:rPr>
      </w:pPr>
      <w:r w:rsidRPr="00F17519">
        <w:rPr>
          <w:rFonts w:ascii="Times New Roman" w:hAnsi="Times New Roman" w:cs="Times New Roman"/>
          <w:lang w:val="en-US"/>
        </w:rPr>
        <w:t>Với mỗi dòng (row/col/diag) còn cơ hội, tính số ô cần để hoàn thành.</w:t>
      </w:r>
    </w:p>
    <w:p w14:paraId="7BF31985" w14:textId="77777777" w:rsidR="00F17519" w:rsidRPr="00F17519" w:rsidRDefault="00F17519" w:rsidP="00F17519">
      <w:pPr>
        <w:numPr>
          <w:ilvl w:val="0"/>
          <w:numId w:val="18"/>
        </w:numPr>
        <w:tabs>
          <w:tab w:val="num" w:pos="720"/>
        </w:tabs>
        <w:rPr>
          <w:rFonts w:ascii="Times New Roman" w:hAnsi="Times New Roman" w:cs="Times New Roman"/>
          <w:lang w:val="en-US"/>
        </w:rPr>
      </w:pPr>
      <w:r w:rsidRPr="00F17519">
        <w:rPr>
          <w:rFonts w:ascii="Times New Roman" w:hAnsi="Times New Roman" w:cs="Times New Roman"/>
          <w:lang w:val="en-US"/>
        </w:rPr>
        <w:t xml:space="preserve">h(n) có thể là </w:t>
      </w:r>
      <w:r w:rsidRPr="00F17519">
        <w:rPr>
          <w:rFonts w:ascii="Times New Roman" w:hAnsi="Times New Roman" w:cs="Times New Roman"/>
          <w:b/>
          <w:bCs/>
          <w:lang w:val="en-US"/>
        </w:rPr>
        <w:t>min(số bước để X thắng)</w:t>
      </w:r>
      <w:r w:rsidRPr="00F17519">
        <w:rPr>
          <w:rFonts w:ascii="Times New Roman" w:hAnsi="Times New Roman" w:cs="Times New Roman"/>
          <w:lang w:val="en-US"/>
        </w:rPr>
        <w:t xml:space="preserve"> – </w:t>
      </w:r>
      <w:r w:rsidRPr="00F17519">
        <w:rPr>
          <w:rFonts w:ascii="Times New Roman" w:hAnsi="Times New Roman" w:cs="Times New Roman"/>
          <w:b/>
          <w:bCs/>
          <w:lang w:val="en-US"/>
        </w:rPr>
        <w:t>min(số bước để O thắng)</w:t>
      </w:r>
      <w:r w:rsidRPr="00F17519">
        <w:rPr>
          <w:rFonts w:ascii="Times New Roman" w:hAnsi="Times New Roman" w:cs="Times New Roman"/>
          <w:lang w:val="en-US"/>
        </w:rPr>
        <w:t>.</w:t>
      </w:r>
    </w:p>
    <w:p w14:paraId="7DA0891A" w14:textId="77777777" w:rsidR="00F17519" w:rsidRPr="00F17519" w:rsidRDefault="00F17519" w:rsidP="00F17519">
      <w:pPr>
        <w:ind w:left="1440"/>
        <w:rPr>
          <w:rFonts w:ascii="Times New Roman" w:hAnsi="Times New Roman" w:cs="Times New Roman"/>
          <w:b/>
          <w:bCs/>
          <w:lang w:val="en-US"/>
        </w:rPr>
      </w:pPr>
      <w:r w:rsidRPr="00F17519">
        <w:rPr>
          <w:rFonts w:ascii="Times New Roman" w:hAnsi="Times New Roman" w:cs="Times New Roman"/>
          <w:b/>
          <w:bCs/>
          <w:lang w:val="en-US"/>
        </w:rPr>
        <w:t>(c) Cho điểm theo “sức mạnh” của các dòng</w:t>
      </w:r>
    </w:p>
    <w:p w14:paraId="12B8AB1A" w14:textId="77777777" w:rsidR="00F17519" w:rsidRPr="00F17519" w:rsidRDefault="00F17519" w:rsidP="00F17519">
      <w:pPr>
        <w:numPr>
          <w:ilvl w:val="0"/>
          <w:numId w:val="19"/>
        </w:numPr>
        <w:tabs>
          <w:tab w:val="num" w:pos="720"/>
        </w:tabs>
        <w:rPr>
          <w:rFonts w:ascii="Times New Roman" w:hAnsi="Times New Roman" w:cs="Times New Roman"/>
          <w:lang w:val="en-US"/>
        </w:rPr>
      </w:pPr>
      <w:r w:rsidRPr="00F17519">
        <w:rPr>
          <w:rFonts w:ascii="Times New Roman" w:hAnsi="Times New Roman" w:cs="Times New Roman"/>
          <w:lang w:val="en-US"/>
        </w:rPr>
        <w:t>Hàng/cột/đường chéo có nhiều X thì điểm cao, nhiều O thì điểm thấp.</w:t>
      </w:r>
    </w:p>
    <w:p w14:paraId="5188B346" w14:textId="77777777" w:rsidR="00F17519" w:rsidRPr="00F17519" w:rsidRDefault="00F17519" w:rsidP="00F17519">
      <w:pPr>
        <w:numPr>
          <w:ilvl w:val="0"/>
          <w:numId w:val="19"/>
        </w:numPr>
        <w:tabs>
          <w:tab w:val="num" w:pos="720"/>
        </w:tabs>
        <w:rPr>
          <w:rFonts w:ascii="Times New Roman" w:hAnsi="Times New Roman" w:cs="Times New Roman"/>
          <w:lang w:val="en-US"/>
        </w:rPr>
      </w:pPr>
      <w:r w:rsidRPr="00F17519">
        <w:rPr>
          <w:rFonts w:ascii="Times New Roman" w:hAnsi="Times New Roman" w:cs="Times New Roman"/>
          <w:lang w:val="en-US"/>
        </w:rPr>
        <w:t>Công thức đơn giản:</w:t>
      </w:r>
    </w:p>
    <w:p w14:paraId="0452726E" w14:textId="77777777" w:rsidR="00F17519" w:rsidRPr="00F17519" w:rsidRDefault="00F17519" w:rsidP="00F17519">
      <w:pPr>
        <w:numPr>
          <w:ilvl w:val="1"/>
          <w:numId w:val="19"/>
        </w:numPr>
        <w:tabs>
          <w:tab w:val="num" w:pos="1440"/>
        </w:tabs>
        <w:rPr>
          <w:rFonts w:ascii="Times New Roman" w:hAnsi="Times New Roman" w:cs="Times New Roman"/>
          <w:lang w:val="en-US"/>
        </w:rPr>
      </w:pPr>
      <w:r w:rsidRPr="00F17519">
        <w:rPr>
          <w:rFonts w:ascii="Times New Roman" w:hAnsi="Times New Roman" w:cs="Times New Roman"/>
          <w:lang w:val="en-US"/>
        </w:rPr>
        <w:t>+10 điểm cho mỗi dòng có 2 X và 0 O.</w:t>
      </w:r>
    </w:p>
    <w:p w14:paraId="69FC8BF3" w14:textId="77777777" w:rsidR="00F17519" w:rsidRPr="00F17519" w:rsidRDefault="00F17519" w:rsidP="00F17519">
      <w:pPr>
        <w:numPr>
          <w:ilvl w:val="1"/>
          <w:numId w:val="19"/>
        </w:numPr>
        <w:tabs>
          <w:tab w:val="num" w:pos="1440"/>
        </w:tabs>
        <w:rPr>
          <w:rFonts w:ascii="Times New Roman" w:hAnsi="Times New Roman" w:cs="Times New Roman"/>
          <w:lang w:val="en-US"/>
        </w:rPr>
      </w:pPr>
      <w:r w:rsidRPr="00F17519">
        <w:rPr>
          <w:rFonts w:ascii="Times New Roman" w:hAnsi="Times New Roman" w:cs="Times New Roman"/>
          <w:lang w:val="en-US"/>
        </w:rPr>
        <w:t>+1 điểm cho mỗi dòng có 1 X và 0 O.</w:t>
      </w:r>
    </w:p>
    <w:p w14:paraId="1891C6A4" w14:textId="77777777" w:rsidR="00F17519" w:rsidRPr="00F17519" w:rsidRDefault="00F17519" w:rsidP="00F17519">
      <w:pPr>
        <w:numPr>
          <w:ilvl w:val="1"/>
          <w:numId w:val="19"/>
        </w:numPr>
        <w:tabs>
          <w:tab w:val="num" w:pos="1440"/>
        </w:tabs>
        <w:rPr>
          <w:rFonts w:ascii="Times New Roman" w:hAnsi="Times New Roman" w:cs="Times New Roman"/>
          <w:lang w:val="en-US"/>
        </w:rPr>
      </w:pPr>
      <w:r w:rsidRPr="00F17519">
        <w:rPr>
          <w:rFonts w:ascii="Times New Roman" w:hAnsi="Times New Roman" w:cs="Times New Roman"/>
          <w:lang w:val="en-US"/>
        </w:rPr>
        <w:t>-10 điểm cho mỗi dòng có 2 O và 0 X.</w:t>
      </w:r>
    </w:p>
    <w:p w14:paraId="2B7E417E" w14:textId="77777777" w:rsidR="00F17519" w:rsidRPr="00F17519" w:rsidRDefault="00F17519" w:rsidP="00F17519">
      <w:pPr>
        <w:numPr>
          <w:ilvl w:val="1"/>
          <w:numId w:val="19"/>
        </w:numPr>
        <w:tabs>
          <w:tab w:val="num" w:pos="1440"/>
        </w:tabs>
        <w:rPr>
          <w:rFonts w:ascii="Times New Roman" w:hAnsi="Times New Roman" w:cs="Times New Roman"/>
          <w:lang w:val="en-US"/>
        </w:rPr>
      </w:pPr>
      <w:r w:rsidRPr="00F17519">
        <w:rPr>
          <w:rFonts w:ascii="Times New Roman" w:hAnsi="Times New Roman" w:cs="Times New Roman"/>
          <w:lang w:val="en-US"/>
        </w:rPr>
        <w:t>-1 điểm cho mỗi dòng có 1 O và 0 X.</w:t>
      </w:r>
    </w:p>
    <w:p w14:paraId="25A3564B" w14:textId="77777777" w:rsidR="00F17519" w:rsidRPr="00F17519" w:rsidRDefault="00F17519" w:rsidP="00F17519">
      <w:pPr>
        <w:numPr>
          <w:ilvl w:val="0"/>
          <w:numId w:val="19"/>
        </w:numPr>
        <w:tabs>
          <w:tab w:val="num" w:pos="720"/>
        </w:tabs>
        <w:rPr>
          <w:rFonts w:ascii="Times New Roman" w:hAnsi="Times New Roman" w:cs="Times New Roman"/>
          <w:lang w:val="en-US"/>
        </w:rPr>
      </w:pPr>
      <w:r w:rsidRPr="00F17519">
        <w:rPr>
          <w:rFonts w:ascii="Times New Roman" w:hAnsi="Times New Roman" w:cs="Times New Roman"/>
          <w:lang w:val="en-US"/>
        </w:rPr>
        <w:t>h(n) = tổng điểm.</w:t>
      </w:r>
    </w:p>
    <w:p w14:paraId="19262AC6" w14:textId="77777777" w:rsidR="00F17519" w:rsidRPr="00F17519" w:rsidRDefault="00F17519" w:rsidP="00F17519">
      <w:pPr>
        <w:ind w:left="1440"/>
        <w:rPr>
          <w:rFonts w:ascii="Times New Roman" w:hAnsi="Times New Roman" w:cs="Times New Roman"/>
          <w:b/>
          <w:bCs/>
          <w:lang w:val="en-US"/>
        </w:rPr>
      </w:pPr>
      <w:r w:rsidRPr="00F17519">
        <w:rPr>
          <w:rFonts w:ascii="Times New Roman" w:hAnsi="Times New Roman" w:cs="Times New Roman"/>
          <w:b/>
          <w:bCs/>
          <w:lang w:val="en-US"/>
        </w:rPr>
        <w:t>(d) Vị trí quan trọng (center &amp; corners)</w:t>
      </w:r>
    </w:p>
    <w:p w14:paraId="6843B230" w14:textId="77777777" w:rsidR="00F17519" w:rsidRPr="00F17519" w:rsidRDefault="00F17519" w:rsidP="00F17519">
      <w:pPr>
        <w:numPr>
          <w:ilvl w:val="0"/>
          <w:numId w:val="20"/>
        </w:numPr>
        <w:tabs>
          <w:tab w:val="num" w:pos="720"/>
        </w:tabs>
        <w:rPr>
          <w:rFonts w:ascii="Times New Roman" w:hAnsi="Times New Roman" w:cs="Times New Roman"/>
          <w:lang w:val="en-US"/>
        </w:rPr>
      </w:pPr>
      <w:r w:rsidRPr="00F17519">
        <w:rPr>
          <w:rFonts w:ascii="Times New Roman" w:hAnsi="Times New Roman" w:cs="Times New Roman"/>
          <w:lang w:val="en-US"/>
        </w:rPr>
        <w:t>Giữa bàn (ô trung tâm) có giá trị cao nhất → vì tham gia nhiều đường thắng.</w:t>
      </w:r>
    </w:p>
    <w:p w14:paraId="0817C77D" w14:textId="77777777" w:rsidR="00F17519" w:rsidRPr="003D11D7" w:rsidRDefault="00F17519" w:rsidP="00F17519">
      <w:pPr>
        <w:numPr>
          <w:ilvl w:val="0"/>
          <w:numId w:val="20"/>
        </w:numPr>
        <w:rPr>
          <w:rFonts w:ascii="Times New Roman" w:hAnsi="Times New Roman" w:cs="Times New Roman"/>
          <w:lang w:val="en-US"/>
        </w:rPr>
      </w:pPr>
      <w:r w:rsidRPr="00F17519">
        <w:rPr>
          <w:rFonts w:ascii="Times New Roman" w:hAnsi="Times New Roman" w:cs="Times New Roman"/>
          <w:lang w:val="en-US"/>
        </w:rPr>
        <w:t>Góc cũng quan trọng hơn cạnh.</w:t>
      </w:r>
    </w:p>
    <w:p w14:paraId="148F8AB8" w14:textId="6E157075" w:rsidR="00F17519" w:rsidRPr="00F17519" w:rsidRDefault="00F17519" w:rsidP="00F17519">
      <w:pPr>
        <w:numPr>
          <w:ilvl w:val="0"/>
          <w:numId w:val="20"/>
        </w:numPr>
        <w:tabs>
          <w:tab w:val="num" w:pos="720"/>
        </w:tabs>
        <w:rPr>
          <w:rFonts w:ascii="Times New Roman" w:hAnsi="Times New Roman" w:cs="Times New Roman"/>
          <w:lang w:val="en-US"/>
        </w:rPr>
      </w:pPr>
      <w:r w:rsidRPr="003D11D7">
        <w:rPr>
          <w:rFonts w:ascii="Times New Roman" w:hAnsi="Times New Roman" w:cs="Times New Roman"/>
        </w:rPr>
        <w:t>h(n) = tổng điểm của các ô X – tổng điểm của các ô O.</w:t>
      </w:r>
    </w:p>
    <w:p w14:paraId="500B01EC" w14:textId="77777777" w:rsidR="00F17519" w:rsidRPr="00F17519" w:rsidRDefault="00F17519" w:rsidP="00F17519">
      <w:pPr>
        <w:ind w:left="1440"/>
        <w:rPr>
          <w:rFonts w:ascii="Times New Roman" w:hAnsi="Times New Roman" w:cs="Times New Roman"/>
          <w:lang w:val="en-US"/>
        </w:rPr>
      </w:pPr>
    </w:p>
    <w:p w14:paraId="388726DE" w14:textId="0163D31E" w:rsidR="00F17519" w:rsidRPr="003D11D7" w:rsidRDefault="00F17519" w:rsidP="00F17519">
      <w:pPr>
        <w:rPr>
          <w:rFonts w:ascii="Times New Roman" w:hAnsi="Times New Roman" w:cs="Times New Roman"/>
          <w:i/>
          <w:iCs/>
          <w:lang w:val="en-US"/>
        </w:rPr>
      </w:pPr>
    </w:p>
    <w:p w14:paraId="55F26253" w14:textId="77777777" w:rsidR="00987BE7" w:rsidRPr="003D11D7" w:rsidRDefault="00987BE7" w:rsidP="00987BE7">
      <w:pPr>
        <w:rPr>
          <w:rFonts w:ascii="Times New Roman" w:hAnsi="Times New Roman" w:cs="Times New Roman"/>
          <w:lang w:val="en-US"/>
        </w:rPr>
      </w:pPr>
    </w:p>
    <w:p w14:paraId="3D0CDA47" w14:textId="15B4665E" w:rsidR="00987BE7" w:rsidRPr="003D11D7" w:rsidRDefault="00987BE7" w:rsidP="00987BE7">
      <w:pPr>
        <w:pStyle w:val="oancuaDanhsach"/>
        <w:numPr>
          <w:ilvl w:val="0"/>
          <w:numId w:val="12"/>
        </w:numPr>
        <w:rPr>
          <w:rFonts w:ascii="Times New Roman" w:hAnsi="Times New Roman" w:cs="Times New Roman"/>
          <w:lang w:val="en-US"/>
        </w:rPr>
      </w:pPr>
      <w:r w:rsidRPr="003D11D7">
        <w:rPr>
          <w:rFonts w:ascii="Times New Roman" w:hAnsi="Times New Roman" w:cs="Times New Roman"/>
          <w:lang w:val="en-US"/>
        </w:rPr>
        <w:t>What would be a heuristic value for these boards:</w:t>
      </w:r>
    </w:p>
    <w:p w14:paraId="456DBB58" w14:textId="4A95F1DF" w:rsidR="00987BE7" w:rsidRPr="003D11D7" w:rsidRDefault="00987BE7" w:rsidP="00987BE7">
      <w:pPr>
        <w:ind w:left="1080"/>
        <w:rPr>
          <w:rFonts w:ascii="Times New Roman" w:hAnsi="Times New Roman" w:cs="Times New Roman"/>
          <w:lang w:val="en-US"/>
        </w:rPr>
      </w:pPr>
      <w:r w:rsidRPr="003D11D7">
        <w:rPr>
          <w:rFonts w:ascii="Times New Roman" w:hAnsi="Times New Roman" w:cs="Times New Roman"/>
          <w:noProof/>
          <w:lang w:val="en-US"/>
        </w:rPr>
        <w:drawing>
          <wp:inline distT="0" distB="0" distL="0" distR="0" wp14:anchorId="69E31FDF" wp14:editId="21073084">
            <wp:extent cx="5733415" cy="1096010"/>
            <wp:effectExtent l="0" t="0" r="635" b="8890"/>
            <wp:docPr id="1617677496" name="Hình ảnh 1" descr="Ảnh có chứa chữ viết tay, Phông chữ, thiết kế,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77496" name="Hình ảnh 1" descr="Ảnh có chứa chữ viết tay, Phông chữ, thiết kế, thuật in máy&#10;&#10;Nội dung do AI tạo ra có thể không chính xác."/>
                    <pic:cNvPicPr/>
                  </pic:nvPicPr>
                  <pic:blipFill>
                    <a:blip r:embed="rId12"/>
                    <a:stretch>
                      <a:fillRect/>
                    </a:stretch>
                  </pic:blipFill>
                  <pic:spPr>
                    <a:xfrm>
                      <a:off x="0" y="0"/>
                      <a:ext cx="5733415" cy="1096010"/>
                    </a:xfrm>
                    <a:prstGeom prst="rect">
                      <a:avLst/>
                    </a:prstGeom>
                  </pic:spPr>
                </pic:pic>
              </a:graphicData>
            </a:graphic>
          </wp:inline>
        </w:drawing>
      </w:r>
    </w:p>
    <w:p w14:paraId="73542FA3" w14:textId="77777777" w:rsidR="00987BE7" w:rsidRPr="003D11D7" w:rsidRDefault="00987BE7" w:rsidP="00987BE7">
      <w:pPr>
        <w:ind w:left="1080"/>
        <w:rPr>
          <w:rFonts w:ascii="Times New Roman" w:hAnsi="Times New Roman" w:cs="Times New Roman"/>
          <w:lang w:val="en-US"/>
        </w:rPr>
      </w:pPr>
    </w:p>
    <w:p w14:paraId="49C6CA00" w14:textId="02F8B762" w:rsidR="00F17519" w:rsidRPr="003D11D7" w:rsidRDefault="00F17519" w:rsidP="00987BE7">
      <w:pPr>
        <w:ind w:left="1080"/>
        <w:rPr>
          <w:rFonts w:ascii="Times New Roman" w:hAnsi="Times New Roman" w:cs="Times New Roman"/>
          <w:lang w:val="en-US"/>
        </w:rPr>
      </w:pPr>
      <w:r w:rsidRPr="003D11D7">
        <w:rPr>
          <w:rFonts w:ascii="Times New Roman" w:hAnsi="Times New Roman" w:cs="Times New Roman"/>
          <w:lang w:val="en-US"/>
        </w:rPr>
        <w:tab/>
      </w:r>
      <w:r w:rsidRPr="003D11D7">
        <w:rPr>
          <w:rFonts w:ascii="Times New Roman" w:hAnsi="Times New Roman" w:cs="Times New Roman"/>
          <w:lang w:val="en-US"/>
        </w:rPr>
        <w:tab/>
        <w:t xml:space="preserve">Dựa trên công thức đã nêu trên thì </w:t>
      </w:r>
    </w:p>
    <w:p w14:paraId="0EF7E95E" w14:textId="0C1BC4E7" w:rsidR="00F17519" w:rsidRPr="003D11D7" w:rsidRDefault="00F17519" w:rsidP="00F17519">
      <w:pPr>
        <w:ind w:left="1080"/>
        <w:rPr>
          <w:rFonts w:ascii="Times New Roman" w:hAnsi="Times New Roman" w:cs="Times New Roman"/>
          <w:lang w:val="en-US"/>
        </w:rPr>
      </w:pPr>
      <w:r w:rsidRPr="003D11D7">
        <w:rPr>
          <w:rFonts w:ascii="Times New Roman" w:hAnsi="Times New Roman" w:cs="Times New Roman"/>
          <w:lang w:val="en-US"/>
        </w:rPr>
        <w:t>Bàn bên trái :</w:t>
      </w:r>
    </w:p>
    <w:p w14:paraId="1E59ACC6" w14:textId="3BF9A738" w:rsidR="00F17519" w:rsidRPr="003D11D7" w:rsidRDefault="00F17519" w:rsidP="00F17519">
      <w:pPr>
        <w:ind w:left="360"/>
        <w:rPr>
          <w:rFonts w:ascii="Times New Roman" w:hAnsi="Times New Roman" w:cs="Times New Roman"/>
          <w:lang w:val="en-US"/>
        </w:rPr>
      </w:pPr>
      <w:r w:rsidRPr="003D11D7">
        <w:rPr>
          <w:rFonts w:ascii="Times New Roman" w:hAnsi="Times New Roman" w:cs="Times New Roman"/>
          <w:lang w:val="en-US"/>
        </w:rPr>
        <w:tab/>
      </w:r>
      <w:r w:rsidRPr="003D11D7">
        <w:rPr>
          <w:rFonts w:ascii="Times New Roman" w:hAnsi="Times New Roman" w:cs="Times New Roman"/>
          <w:lang w:val="en-US"/>
        </w:rPr>
        <w:tab/>
      </w:r>
      <w:r w:rsidRPr="003D11D7">
        <w:rPr>
          <w:rFonts w:ascii="Times New Roman" w:hAnsi="Times New Roman" w:cs="Times New Roman"/>
          <w:lang w:val="en-US"/>
        </w:rPr>
        <w:tab/>
      </w:r>
      <w:r w:rsidRPr="003D11D7">
        <w:rPr>
          <w:rFonts w:ascii="Times New Roman" w:hAnsi="Times New Roman" w:cs="Times New Roman"/>
          <w:lang w:val="en-US"/>
        </w:rPr>
        <w:t xml:space="preserve">X đã có </w:t>
      </w:r>
      <w:r w:rsidRPr="003D11D7">
        <w:rPr>
          <w:rFonts w:ascii="Times New Roman" w:hAnsi="Times New Roman" w:cs="Times New Roman"/>
          <w:b/>
          <w:bCs/>
          <w:lang w:val="en-US"/>
        </w:rPr>
        <w:t>2 dấu trong cùng một hàng ngang (hàng 1)</w:t>
      </w:r>
      <w:r w:rsidRPr="003D11D7">
        <w:rPr>
          <w:rFonts w:ascii="Times New Roman" w:hAnsi="Times New Roman" w:cs="Times New Roman"/>
          <w:lang w:val="en-US"/>
        </w:rPr>
        <w:t>.</w:t>
      </w:r>
    </w:p>
    <w:p w14:paraId="7145EC30" w14:textId="77777777" w:rsidR="00F17519" w:rsidRPr="00F17519" w:rsidRDefault="00F17519" w:rsidP="00F17519">
      <w:pPr>
        <w:ind w:left="2160"/>
        <w:rPr>
          <w:rFonts w:ascii="Times New Roman" w:hAnsi="Times New Roman" w:cs="Times New Roman"/>
          <w:lang w:val="en-US"/>
        </w:rPr>
      </w:pPr>
      <w:r w:rsidRPr="00F17519">
        <w:rPr>
          <w:rFonts w:ascii="Times New Roman" w:hAnsi="Times New Roman" w:cs="Times New Roman"/>
          <w:lang w:val="en-US"/>
        </w:rPr>
        <w:t>Chỉ cần thêm 1 X nữa để thắng.</w:t>
      </w:r>
    </w:p>
    <w:p w14:paraId="2282D97C" w14:textId="77777777" w:rsidR="00F17519" w:rsidRPr="00F17519" w:rsidRDefault="00F17519" w:rsidP="00F17519">
      <w:pPr>
        <w:ind w:left="1800"/>
        <w:rPr>
          <w:rFonts w:ascii="Times New Roman" w:hAnsi="Times New Roman" w:cs="Times New Roman"/>
          <w:lang w:val="en-US"/>
        </w:rPr>
      </w:pPr>
      <w:r w:rsidRPr="00F17519">
        <w:rPr>
          <w:rFonts w:ascii="Times New Roman" w:hAnsi="Times New Roman" w:cs="Times New Roman"/>
          <w:lang w:val="en-US"/>
        </w:rPr>
        <w:t xml:space="preserve">Đây là trạng thái rất gần </w:t>
      </w:r>
      <w:r w:rsidRPr="00F17519">
        <w:rPr>
          <w:rFonts w:ascii="Times New Roman" w:hAnsi="Times New Roman" w:cs="Times New Roman"/>
          <w:b/>
          <w:bCs/>
          <w:lang w:val="en-US"/>
        </w:rPr>
        <w:t>goal state (X thắng)</w:t>
      </w:r>
      <w:r w:rsidRPr="00F17519">
        <w:rPr>
          <w:rFonts w:ascii="Times New Roman" w:hAnsi="Times New Roman" w:cs="Times New Roman"/>
          <w:lang w:val="en-US"/>
        </w:rPr>
        <w:t>.</w:t>
      </w:r>
    </w:p>
    <w:p w14:paraId="10DE4131" w14:textId="578374D6" w:rsidR="00F17519" w:rsidRPr="00F17519" w:rsidRDefault="00F17519" w:rsidP="00F17519">
      <w:pPr>
        <w:ind w:left="1080"/>
        <w:rPr>
          <w:rFonts w:ascii="Times New Roman" w:hAnsi="Times New Roman" w:cs="Times New Roman"/>
          <w:lang w:val="en-US"/>
        </w:rPr>
      </w:pPr>
      <w:r w:rsidRPr="003D11D7">
        <w:rPr>
          <w:rFonts w:ascii="Times New Roman" w:hAnsi="Times New Roman" w:cs="Times New Roman"/>
          <w:lang w:val="en-US"/>
        </w:rPr>
        <w:tab/>
      </w:r>
      <w:r w:rsidRPr="003D11D7">
        <w:rPr>
          <w:rFonts w:ascii="Times New Roman" w:hAnsi="Times New Roman" w:cs="Times New Roman"/>
          <w:lang w:val="en-US"/>
        </w:rPr>
        <w:tab/>
      </w:r>
      <w:r w:rsidRPr="00F17519">
        <w:rPr>
          <w:rFonts w:ascii="Times New Roman" w:hAnsi="Times New Roman" w:cs="Times New Roman"/>
          <w:lang w:val="en-US"/>
        </w:rPr>
        <w:t>Heuristic (nếu xây dựng theo số bước cần để thắng):</w:t>
      </w:r>
    </w:p>
    <w:p w14:paraId="3977B1CB" w14:textId="77777777" w:rsidR="00F17519" w:rsidRPr="00F17519" w:rsidRDefault="00F17519" w:rsidP="00F17519">
      <w:pPr>
        <w:ind w:left="1800"/>
        <w:rPr>
          <w:rFonts w:ascii="Times New Roman" w:hAnsi="Times New Roman" w:cs="Times New Roman"/>
          <w:lang w:val="en-US"/>
        </w:rPr>
      </w:pPr>
      <w:r w:rsidRPr="00F17519">
        <w:rPr>
          <w:rFonts w:ascii="Times New Roman" w:hAnsi="Times New Roman" w:cs="Times New Roman"/>
          <w:lang w:val="en-US"/>
        </w:rPr>
        <w:t>h = 1 (X chỉ cần 1 bước để thắng).</w:t>
      </w:r>
    </w:p>
    <w:p w14:paraId="3FEC8D0A" w14:textId="19C2A6AD" w:rsidR="00F17519" w:rsidRPr="00F17519" w:rsidRDefault="00F17519" w:rsidP="00F17519">
      <w:pPr>
        <w:ind w:left="1440" w:firstLine="720"/>
        <w:rPr>
          <w:rFonts w:ascii="Times New Roman" w:hAnsi="Times New Roman" w:cs="Times New Roman"/>
          <w:lang w:val="en-US"/>
        </w:rPr>
      </w:pPr>
      <w:r w:rsidRPr="00F17519">
        <w:rPr>
          <w:rFonts w:ascii="Times New Roman" w:hAnsi="Times New Roman" w:cs="Times New Roman"/>
          <w:lang w:val="en-US"/>
        </w:rPr>
        <w:t>Nếu dùng cách cho điểm (2 X không bị chặn = +10):</w:t>
      </w:r>
    </w:p>
    <w:p w14:paraId="70EB9FBB" w14:textId="77777777" w:rsidR="00F17519" w:rsidRPr="003D11D7" w:rsidRDefault="00F17519" w:rsidP="00F17519">
      <w:pPr>
        <w:ind w:left="1800"/>
        <w:rPr>
          <w:rFonts w:ascii="Times New Roman" w:hAnsi="Times New Roman" w:cs="Times New Roman"/>
          <w:lang w:val="en-US"/>
        </w:rPr>
      </w:pPr>
      <w:r w:rsidRPr="00F17519">
        <w:rPr>
          <w:rFonts w:ascii="Times New Roman" w:hAnsi="Times New Roman" w:cs="Times New Roman"/>
          <w:lang w:val="en-US"/>
        </w:rPr>
        <w:t>h ≈ +10 (cực kỳ có lợi cho X).</w:t>
      </w:r>
    </w:p>
    <w:p w14:paraId="69740EC0" w14:textId="77777777" w:rsidR="00F17519" w:rsidRPr="00F17519" w:rsidRDefault="00F17519" w:rsidP="00F17519">
      <w:pPr>
        <w:ind w:left="1800"/>
        <w:rPr>
          <w:rFonts w:ascii="Times New Roman" w:hAnsi="Times New Roman" w:cs="Times New Roman"/>
          <w:lang w:val="en-US"/>
        </w:rPr>
      </w:pPr>
    </w:p>
    <w:p w14:paraId="4214DFDC" w14:textId="1A5BC6BE" w:rsidR="00F17519" w:rsidRPr="003D11D7" w:rsidRDefault="00F17519" w:rsidP="00F17519">
      <w:pPr>
        <w:ind w:left="1080"/>
        <w:rPr>
          <w:rFonts w:ascii="Times New Roman" w:hAnsi="Times New Roman" w:cs="Times New Roman"/>
          <w:lang w:val="en-US"/>
        </w:rPr>
      </w:pPr>
    </w:p>
    <w:p w14:paraId="4A2B2091" w14:textId="7380A453" w:rsidR="00987BE7" w:rsidRPr="003D11D7" w:rsidRDefault="00987BE7" w:rsidP="00987BE7">
      <w:pPr>
        <w:pStyle w:val="oancuaDanhsach"/>
        <w:numPr>
          <w:ilvl w:val="0"/>
          <w:numId w:val="13"/>
        </w:numPr>
        <w:rPr>
          <w:rFonts w:ascii="Times New Roman" w:hAnsi="Times New Roman" w:cs="Times New Roman"/>
          <w:lang w:val="en-US"/>
        </w:rPr>
      </w:pPr>
      <w:r w:rsidRPr="003D11D7">
        <w:rPr>
          <w:rFonts w:ascii="Times New Roman" w:hAnsi="Times New Roman" w:cs="Times New Roman"/>
          <w:lang w:val="en-US"/>
        </w:rPr>
        <w:t>How do you calculate the heuristic value?</w:t>
      </w:r>
    </w:p>
    <w:p w14:paraId="16A7EBE2" w14:textId="0D055579" w:rsidR="00987BE7" w:rsidRPr="003D11D7" w:rsidRDefault="00987BE7" w:rsidP="00987BE7">
      <w:pPr>
        <w:pStyle w:val="oancuaDanhsach"/>
        <w:numPr>
          <w:ilvl w:val="0"/>
          <w:numId w:val="13"/>
        </w:numPr>
        <w:rPr>
          <w:rFonts w:ascii="Times New Roman" w:hAnsi="Times New Roman" w:cs="Times New Roman"/>
          <w:lang w:val="en-US"/>
        </w:rPr>
      </w:pPr>
      <w:r w:rsidRPr="003D11D7">
        <w:rPr>
          <w:rFonts w:ascii="Times New Roman" w:hAnsi="Times New Roman" w:cs="Times New Roman"/>
          <w:lang w:val="en-US"/>
        </w:rPr>
        <w:t>Is the heuristic admissible?</w:t>
      </w:r>
    </w:p>
    <w:p w14:paraId="2A597AB9" w14:textId="432EE870" w:rsidR="00A9666A" w:rsidRPr="003D11D7" w:rsidRDefault="00A9666A" w:rsidP="00A9666A">
      <w:pPr>
        <w:pStyle w:val="oancuaDanhsach"/>
        <w:spacing w:before="100" w:beforeAutospacing="1" w:after="100" w:afterAutospacing="1" w:line="240" w:lineRule="auto"/>
        <w:ind w:left="1800" w:firstLine="360"/>
        <w:rPr>
          <w:rFonts w:ascii="Times New Roman" w:eastAsia="Times New Roman" w:hAnsi="Times New Roman" w:cs="Times New Roman"/>
          <w:i/>
          <w:iCs/>
          <w:sz w:val="24"/>
          <w:szCs w:val="24"/>
          <w:lang w:val="en-US"/>
        </w:rPr>
      </w:pPr>
      <w:r w:rsidRPr="003D11D7">
        <w:rPr>
          <w:rFonts w:ascii="Times New Roman" w:eastAsia="Times New Roman" w:hAnsi="Times New Roman" w:cs="Times New Roman"/>
          <w:i/>
          <w:iCs/>
          <w:sz w:val="24"/>
          <w:szCs w:val="24"/>
          <w:lang w:val="en-US"/>
        </w:rPr>
        <w:lastRenderedPageBreak/>
        <w:t>Heuristic trong trường hợp Tic-Tac-Toe được xây dựng dựa trên số bước đi cần thiết để đến trạng thái thắng (goal state). Vì cách tính này luôn “</w:t>
      </w:r>
      <w:r w:rsidRPr="003D11D7">
        <w:rPr>
          <w:rFonts w:ascii="Times New Roman" w:eastAsia="Times New Roman" w:hAnsi="Times New Roman" w:cs="Times New Roman"/>
          <w:i/>
          <w:iCs/>
          <w:sz w:val="24"/>
          <w:szCs w:val="24"/>
          <w:lang w:val="en-US"/>
        </w:rPr>
        <w:t>khả thi</w:t>
      </w:r>
      <w:r w:rsidRPr="003D11D7">
        <w:rPr>
          <w:rFonts w:ascii="Times New Roman" w:eastAsia="Times New Roman" w:hAnsi="Times New Roman" w:cs="Times New Roman"/>
          <w:i/>
          <w:iCs/>
          <w:sz w:val="24"/>
          <w:szCs w:val="24"/>
          <w:lang w:val="en-US"/>
        </w:rPr>
        <w:t xml:space="preserve">”, tức là nó có thể đánh giá thấp hơn hoặc đúng bằng chi phí thật sự, nhưng không bao giờ đánh giá cao hơn chi phí thực, nên nó </w:t>
      </w:r>
      <w:r w:rsidRPr="003D11D7">
        <w:rPr>
          <w:rFonts w:ascii="Times New Roman" w:eastAsia="Times New Roman" w:hAnsi="Times New Roman" w:cs="Times New Roman"/>
          <w:b/>
          <w:bCs/>
          <w:i/>
          <w:iCs/>
          <w:sz w:val="24"/>
          <w:szCs w:val="24"/>
          <w:lang w:val="en-US"/>
        </w:rPr>
        <w:t>admissible</w:t>
      </w:r>
      <w:r w:rsidRPr="003D11D7">
        <w:rPr>
          <w:rFonts w:ascii="Times New Roman" w:eastAsia="Times New Roman" w:hAnsi="Times New Roman" w:cs="Times New Roman"/>
          <w:i/>
          <w:iCs/>
          <w:sz w:val="24"/>
          <w:szCs w:val="24"/>
          <w:lang w:val="en-US"/>
        </w:rPr>
        <w:t>.</w:t>
      </w:r>
    </w:p>
    <w:p w14:paraId="45C5D17D" w14:textId="77777777" w:rsidR="00A9666A" w:rsidRPr="003D11D7" w:rsidRDefault="00A9666A" w:rsidP="00A9666A">
      <w:pPr>
        <w:pStyle w:val="oancuaDanhsach"/>
        <w:spacing w:before="100" w:beforeAutospacing="1" w:after="100" w:afterAutospacing="1" w:line="240" w:lineRule="auto"/>
        <w:ind w:left="1800" w:firstLine="360"/>
        <w:rPr>
          <w:rFonts w:ascii="Times New Roman" w:eastAsia="Times New Roman" w:hAnsi="Times New Roman" w:cs="Times New Roman"/>
          <w:i/>
          <w:iCs/>
          <w:sz w:val="24"/>
          <w:szCs w:val="24"/>
          <w:lang w:val="en-US"/>
        </w:rPr>
      </w:pPr>
      <w:r w:rsidRPr="003D11D7">
        <w:rPr>
          <w:rFonts w:ascii="Times New Roman" w:eastAsia="Times New Roman" w:hAnsi="Times New Roman" w:cs="Times New Roman"/>
          <w:i/>
          <w:iCs/>
          <w:sz w:val="24"/>
          <w:szCs w:val="24"/>
          <w:lang w:val="en-US"/>
        </w:rPr>
        <w:t>Ví dụ: ở bàn cờ bên trái, heuristic cho rằng X chỉ cần 1 bước để thắng, và thực tế cũng đúng như vậy. Ở bàn cờ bên phải, heuristic bằng 0 (chưa có bên nào gần thắng), cũng không vượt quá chi phí thật. Do đó, heuristic này thỏa điều kiện admissible.</w:t>
      </w:r>
    </w:p>
    <w:p w14:paraId="5F99190C" w14:textId="77777777" w:rsidR="00A9666A" w:rsidRPr="003D11D7" w:rsidRDefault="00A9666A" w:rsidP="00A9666A">
      <w:pPr>
        <w:ind w:left="2160"/>
        <w:rPr>
          <w:rFonts w:ascii="Times New Roman" w:hAnsi="Times New Roman" w:cs="Times New Roman"/>
          <w:i/>
          <w:iCs/>
          <w:lang w:val="en-US"/>
        </w:rPr>
      </w:pPr>
    </w:p>
    <w:p w14:paraId="3D3B3DC2" w14:textId="20ACB2D7" w:rsidR="00987BE7" w:rsidRPr="003D11D7" w:rsidRDefault="00987BE7" w:rsidP="00987BE7">
      <w:pPr>
        <w:pStyle w:val="oancuaDanhsach"/>
        <w:numPr>
          <w:ilvl w:val="0"/>
          <w:numId w:val="13"/>
        </w:numPr>
        <w:rPr>
          <w:rFonts w:ascii="Times New Roman" w:hAnsi="Times New Roman" w:cs="Times New Roman"/>
          <w:lang w:val="en-US"/>
        </w:rPr>
      </w:pPr>
      <w:r w:rsidRPr="003D11D7">
        <w:rPr>
          <w:rFonts w:ascii="Times New Roman" w:hAnsi="Times New Roman" w:cs="Times New Roman"/>
          <w:lang w:val="en-US"/>
        </w:rPr>
        <w:t>Does the heuristic use a relaxation?</w:t>
      </w:r>
    </w:p>
    <w:p w14:paraId="524CA2E4" w14:textId="09D3383C" w:rsidR="00A9666A" w:rsidRPr="003D11D7" w:rsidRDefault="00A9666A" w:rsidP="00A9666A">
      <w:pPr>
        <w:ind w:left="2160"/>
        <w:rPr>
          <w:rFonts w:ascii="Times New Roman" w:hAnsi="Times New Roman" w:cs="Times New Roman"/>
          <w:i/>
          <w:iCs/>
          <w:lang w:val="en-US"/>
        </w:rPr>
      </w:pPr>
      <w:r w:rsidRPr="003D11D7">
        <w:rPr>
          <w:rFonts w:ascii="Times New Roman" w:hAnsi="Times New Roman" w:cs="Times New Roman"/>
          <w:i/>
          <w:iCs/>
        </w:rPr>
        <w:t>Có. Heuristic trong Tic-Tac-Toe thực chất đã sử dụng một dạng “relaxation”. Cụ thể, khi tính số bước cần để thắng, nó giả định rằng đối thủ sẽ không chặn đường đi của mình. Đây là một phiên bản bài toán được “nới lỏng” so với thực tế, bởi trong trò chơi thật thì đối thủ luôn có thể ngăn cản. Chính nhờ sự nới lỏng này mà heuristic trở thành một ước lượng lạc quan, không bao giờ đánh giá cao hơn chi phí thực tế, và nhờ đó vẫn đảm bảo admissible.</w:t>
      </w:r>
    </w:p>
    <w:sectPr w:rsidR="00A9666A" w:rsidRPr="003D11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D1B4C" w14:textId="77777777" w:rsidR="00C47CD1" w:rsidRDefault="00C47CD1">
      <w:pPr>
        <w:spacing w:line="240" w:lineRule="auto"/>
      </w:pPr>
      <w:r>
        <w:separator/>
      </w:r>
    </w:p>
  </w:endnote>
  <w:endnote w:type="continuationSeparator" w:id="0">
    <w:p w14:paraId="3370E4DA" w14:textId="77777777" w:rsidR="00C47CD1" w:rsidRDefault="00C47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E5EB1" w14:textId="77777777" w:rsidR="00C47CD1" w:rsidRDefault="00C47CD1">
      <w:r>
        <w:separator/>
      </w:r>
    </w:p>
  </w:footnote>
  <w:footnote w:type="continuationSeparator" w:id="0">
    <w:p w14:paraId="7538F868" w14:textId="77777777" w:rsidR="00C47CD1" w:rsidRDefault="00C47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67A38D8"/>
    <w:multiLevelType w:val="multilevel"/>
    <w:tmpl w:val="F41A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260E5"/>
    <w:multiLevelType w:val="multilevel"/>
    <w:tmpl w:val="1D28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D7893"/>
    <w:multiLevelType w:val="hybridMultilevel"/>
    <w:tmpl w:val="02688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257520"/>
    <w:multiLevelType w:val="multilevel"/>
    <w:tmpl w:val="36D0258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B95DB0"/>
    <w:multiLevelType w:val="multilevel"/>
    <w:tmpl w:val="F89654F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2A8F537B"/>
    <w:multiLevelType w:val="multilevel"/>
    <w:tmpl w:val="2A8F537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FD23AD5"/>
    <w:multiLevelType w:val="multilevel"/>
    <w:tmpl w:val="815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D576D"/>
    <w:multiLevelType w:val="hybridMultilevel"/>
    <w:tmpl w:val="DECCB7A4"/>
    <w:lvl w:ilvl="0" w:tplc="AACA7B8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95738"/>
    <w:multiLevelType w:val="multilevel"/>
    <w:tmpl w:val="7A9C3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41774306"/>
    <w:multiLevelType w:val="multilevel"/>
    <w:tmpl w:val="D97C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E69C8"/>
    <w:multiLevelType w:val="multilevel"/>
    <w:tmpl w:val="B7DAA4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B1E1387"/>
    <w:multiLevelType w:val="multilevel"/>
    <w:tmpl w:val="C17413E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52676DC7"/>
    <w:multiLevelType w:val="multilevel"/>
    <w:tmpl w:val="60E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CF33F6"/>
    <w:multiLevelType w:val="hybridMultilevel"/>
    <w:tmpl w:val="3410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103089"/>
    <w:multiLevelType w:val="hybridMultilevel"/>
    <w:tmpl w:val="89DC49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FC6E68"/>
    <w:multiLevelType w:val="hybridMultilevel"/>
    <w:tmpl w:val="A068284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15:restartNumberingAfterBreak="0">
    <w:nsid w:val="6665778F"/>
    <w:multiLevelType w:val="multilevel"/>
    <w:tmpl w:val="F2C4C9D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6"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967FB7"/>
    <w:multiLevelType w:val="multilevel"/>
    <w:tmpl w:val="CE2A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904C0"/>
    <w:multiLevelType w:val="multilevel"/>
    <w:tmpl w:val="DEB8BF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265112066">
    <w:abstractNumId w:val="4"/>
  </w:num>
  <w:num w:numId="2" w16cid:durableId="1846240423">
    <w:abstractNumId w:val="3"/>
  </w:num>
  <w:num w:numId="3" w16cid:durableId="235015997">
    <w:abstractNumId w:val="21"/>
  </w:num>
  <w:num w:numId="4" w16cid:durableId="1840193004">
    <w:abstractNumId w:val="2"/>
  </w:num>
  <w:num w:numId="5" w16cid:durableId="1145198397">
    <w:abstractNumId w:val="1"/>
  </w:num>
  <w:num w:numId="6" w16cid:durableId="1913079530">
    <w:abstractNumId w:val="6"/>
  </w:num>
  <w:num w:numId="7" w16cid:durableId="302391244">
    <w:abstractNumId w:val="11"/>
  </w:num>
  <w:num w:numId="8" w16cid:durableId="802582086">
    <w:abstractNumId w:val="26"/>
  </w:num>
  <w:num w:numId="9" w16cid:durableId="1685281268">
    <w:abstractNumId w:val="5"/>
  </w:num>
  <w:num w:numId="10" w16cid:durableId="1970475000">
    <w:abstractNumId w:val="0"/>
  </w:num>
  <w:num w:numId="11" w16cid:durableId="157698008">
    <w:abstractNumId w:val="13"/>
  </w:num>
  <w:num w:numId="12" w16cid:durableId="523830311">
    <w:abstractNumId w:val="9"/>
  </w:num>
  <w:num w:numId="13" w16cid:durableId="565461135">
    <w:abstractNumId w:val="23"/>
  </w:num>
  <w:num w:numId="14" w16cid:durableId="1931156975">
    <w:abstractNumId w:val="27"/>
  </w:num>
  <w:num w:numId="15" w16cid:durableId="584535865">
    <w:abstractNumId w:val="7"/>
  </w:num>
  <w:num w:numId="16" w16cid:durableId="165561115">
    <w:abstractNumId w:val="8"/>
  </w:num>
  <w:num w:numId="17" w16cid:durableId="1780636832">
    <w:abstractNumId w:val="19"/>
  </w:num>
  <w:num w:numId="18" w16cid:durableId="544487615">
    <w:abstractNumId w:val="12"/>
  </w:num>
  <w:num w:numId="19" w16cid:durableId="1519273328">
    <w:abstractNumId w:val="25"/>
  </w:num>
  <w:num w:numId="20" w16cid:durableId="1877040428">
    <w:abstractNumId w:val="16"/>
  </w:num>
  <w:num w:numId="21" w16cid:durableId="171339608">
    <w:abstractNumId w:val="10"/>
  </w:num>
  <w:num w:numId="22" w16cid:durableId="538708421">
    <w:abstractNumId w:val="18"/>
  </w:num>
  <w:num w:numId="23" w16cid:durableId="2084595463">
    <w:abstractNumId w:val="28"/>
  </w:num>
  <w:num w:numId="24" w16cid:durableId="1150437440">
    <w:abstractNumId w:val="17"/>
  </w:num>
  <w:num w:numId="25" w16cid:durableId="287200926">
    <w:abstractNumId w:val="20"/>
  </w:num>
  <w:num w:numId="26" w16cid:durableId="575437215">
    <w:abstractNumId w:val="14"/>
  </w:num>
  <w:num w:numId="27" w16cid:durableId="1399401323">
    <w:abstractNumId w:val="15"/>
  </w:num>
  <w:num w:numId="28" w16cid:durableId="1759522100">
    <w:abstractNumId w:val="24"/>
  </w:num>
  <w:num w:numId="29" w16cid:durableId="776756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256"/>
    <w:rsid w:val="00143256"/>
    <w:rsid w:val="003D11D7"/>
    <w:rsid w:val="004F5B3E"/>
    <w:rsid w:val="005F73F3"/>
    <w:rsid w:val="008313E5"/>
    <w:rsid w:val="008F2C21"/>
    <w:rsid w:val="00987BE7"/>
    <w:rsid w:val="00A625FC"/>
    <w:rsid w:val="00A9666A"/>
    <w:rsid w:val="00C47CD1"/>
    <w:rsid w:val="00CE25B3"/>
    <w:rsid w:val="00D51DED"/>
    <w:rsid w:val="00DE37A2"/>
    <w:rsid w:val="00F17519"/>
    <w:rsid w:val="0363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9ABA"/>
  <w15:docId w15:val="{3E6CB170-D301-4836-8DB1-0CE861F5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pPr>
      <w:spacing w:line="276" w:lineRule="auto"/>
    </w:pPr>
    <w:rPr>
      <w:sz w:val="22"/>
      <w:szCs w:val="22"/>
      <w:lang w:val="vi"/>
    </w:rPr>
  </w:style>
  <w:style w:type="paragraph" w:styleId="u1">
    <w:name w:val="heading 1"/>
    <w:basedOn w:val="Binhthng"/>
    <w:next w:val="Binhthng"/>
    <w:qFormat/>
    <w:pPr>
      <w:keepNext/>
      <w:keepLines/>
      <w:spacing w:before="400" w:after="120"/>
      <w:outlineLvl w:val="0"/>
    </w:pPr>
    <w:rPr>
      <w:sz w:val="40"/>
      <w:szCs w:val="40"/>
    </w:rPr>
  </w:style>
  <w:style w:type="paragraph" w:styleId="u2">
    <w:name w:val="heading 2"/>
    <w:basedOn w:val="Binhthng"/>
    <w:next w:val="Binhthng"/>
    <w:qFormat/>
    <w:pPr>
      <w:keepNext/>
      <w:keepLines/>
      <w:spacing w:before="360" w:after="120"/>
      <w:outlineLvl w:val="1"/>
    </w:pPr>
    <w:rPr>
      <w:sz w:val="32"/>
      <w:szCs w:val="32"/>
    </w:rPr>
  </w:style>
  <w:style w:type="paragraph" w:styleId="u3">
    <w:name w:val="heading 3"/>
    <w:basedOn w:val="Binhthng"/>
    <w:next w:val="Binhthng"/>
    <w:qFormat/>
    <w:pPr>
      <w:keepNext/>
      <w:keepLines/>
      <w:spacing w:before="320" w:after="80"/>
      <w:outlineLvl w:val="2"/>
    </w:pPr>
    <w:rPr>
      <w:color w:val="434343"/>
      <w:sz w:val="28"/>
      <w:szCs w:val="28"/>
    </w:rPr>
  </w:style>
  <w:style w:type="paragraph" w:styleId="u4">
    <w:name w:val="heading 4"/>
    <w:basedOn w:val="Binhthng"/>
    <w:next w:val="Binhthng"/>
    <w:qFormat/>
    <w:pPr>
      <w:keepNext/>
      <w:keepLines/>
      <w:spacing w:before="280" w:after="80"/>
      <w:outlineLvl w:val="3"/>
    </w:pPr>
    <w:rPr>
      <w:color w:val="666666"/>
      <w:sz w:val="24"/>
      <w:szCs w:val="24"/>
    </w:rPr>
  </w:style>
  <w:style w:type="paragraph" w:styleId="u5">
    <w:name w:val="heading 5"/>
    <w:basedOn w:val="Binhthng"/>
    <w:next w:val="Binhthng"/>
    <w:qFormat/>
    <w:pPr>
      <w:keepNext/>
      <w:keepLines/>
      <w:spacing w:before="240" w:after="80"/>
      <w:outlineLvl w:val="4"/>
    </w:pPr>
    <w:rPr>
      <w:color w:val="666666"/>
    </w:rPr>
  </w:style>
  <w:style w:type="paragraph" w:styleId="u6">
    <w:name w:val="heading 6"/>
    <w:basedOn w:val="Binhthng"/>
    <w:next w:val="Binhthng"/>
    <w:qFormat/>
    <w:pPr>
      <w:keepNext/>
      <w:keepLines/>
      <w:spacing w:before="240" w:after="80"/>
      <w:outlineLvl w:val="5"/>
    </w:pPr>
    <w:rPr>
      <w:i/>
      <w:color w:val="66666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next w:val="Binhthng"/>
    <w:qFormat/>
    <w:pPr>
      <w:keepNext/>
      <w:keepLines/>
      <w:spacing w:after="320"/>
    </w:pPr>
    <w:rPr>
      <w:color w:val="666666"/>
      <w:sz w:val="30"/>
      <w:szCs w:val="30"/>
    </w:rPr>
  </w:style>
  <w:style w:type="paragraph" w:styleId="Tiu">
    <w:name w:val="Title"/>
    <w:basedOn w:val="Binhthng"/>
    <w:next w:val="Binhthng"/>
    <w:qFormat/>
    <w:pPr>
      <w:keepNext/>
      <w:keepLines/>
      <w:spacing w:after="60"/>
    </w:pPr>
    <w:rPr>
      <w:sz w:val="52"/>
      <w:szCs w:val="52"/>
    </w:rPr>
  </w:style>
  <w:style w:type="table" w:customStyle="1" w:styleId="TableNormal">
    <w:name w:val="TableNormal"/>
    <w:qFormat/>
    <w:tblPr>
      <w:tblCellMar>
        <w:top w:w="100" w:type="dxa"/>
        <w:left w:w="100" w:type="dxa"/>
        <w:bottom w:w="100" w:type="dxa"/>
        <w:right w:w="100" w:type="dxa"/>
      </w:tblCellMar>
    </w:tblPr>
  </w:style>
  <w:style w:type="paragraph" w:styleId="oancuaDanhsach">
    <w:name w:val="List Paragraph"/>
    <w:basedOn w:val="Binhthng"/>
    <w:uiPriority w:val="34"/>
    <w:unhideWhenUsed/>
    <w:qFormat/>
    <w:rsid w:val="00987BE7"/>
    <w:pPr>
      <w:ind w:left="720"/>
      <w:contextualSpacing/>
    </w:pPr>
  </w:style>
  <w:style w:type="paragraph" w:styleId="ThngthngWeb">
    <w:name w:val="Normal (Web)"/>
    <w:basedOn w:val="Binhthng"/>
    <w:uiPriority w:val="99"/>
    <w:rsid w:val="00987BE7"/>
    <w:rPr>
      <w:rFonts w:ascii="Times New Roman" w:hAnsi="Times New Roman" w:cs="Times New Roman"/>
      <w:sz w:val="24"/>
      <w:szCs w:val="24"/>
    </w:rPr>
  </w:style>
  <w:style w:type="character" w:styleId="Manh">
    <w:name w:val="Strong"/>
    <w:basedOn w:val="Phngmcinhcuaoanvn"/>
    <w:uiPriority w:val="22"/>
    <w:qFormat/>
    <w:rsid w:val="008F2C21"/>
    <w:rPr>
      <w:b/>
      <w:bCs/>
    </w:rPr>
  </w:style>
  <w:style w:type="character" w:styleId="Nhnmanh">
    <w:name w:val="Emphasis"/>
    <w:basedOn w:val="Phngmcinhcuaoanvn"/>
    <w:uiPriority w:val="20"/>
    <w:qFormat/>
    <w:rsid w:val="008F2C21"/>
    <w:rPr>
      <w:i/>
      <w:iCs/>
    </w:rPr>
  </w:style>
  <w:style w:type="paragraph" w:customStyle="1" w:styleId="ds-markdown-paragraph">
    <w:name w:val="ds-markdown-paragraph"/>
    <w:basedOn w:val="Binhthng"/>
    <w:rsid w:val="004F5B3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Bang">
    <w:name w:val="Table Grid"/>
    <w:basedOn w:val="BangThngthng"/>
    <w:uiPriority w:val="39"/>
    <w:rsid w:val="004F5B3E"/>
    <w:pPr>
      <w:ind w:firstLine="567"/>
      <w:jc w:val="both"/>
    </w:pPr>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2105</Words>
  <Characters>12005</Characters>
  <Application>Microsoft Office Word</Application>
  <DocSecurity>0</DocSecurity>
  <Lines>100</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dc:creator>
  <cp:lastModifiedBy>Ca Nguyn</cp:lastModifiedBy>
  <cp:revision>5</cp:revision>
  <dcterms:created xsi:type="dcterms:W3CDTF">2025-09-21T10:05:00Z</dcterms:created>
  <dcterms:modified xsi:type="dcterms:W3CDTF">2025-09-21T10:06:00Z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0004B900AA854BB3B89A12D378D71CE2_12</vt:lpwstr>
  </property>
</Properties>
</file>