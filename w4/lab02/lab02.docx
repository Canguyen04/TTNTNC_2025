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A9B70" w14:textId="77777777" w:rsidR="00143256" w:rsidRPr="003D11D7" w:rsidRDefault="00000000">
      <w:pPr>
        <w:rPr>
          <w:rFonts w:ascii="Times New Roman" w:hAnsi="Times New Roman" w:cs="Times New Roman"/>
          <w:b/>
        </w:rPr>
      </w:pPr>
      <w:r w:rsidRPr="003D11D7">
        <w:rPr>
          <w:rFonts w:ascii="Times New Roman" w:hAnsi="Times New Roman" w:cs="Times New Roman"/>
          <w:b/>
          <w:noProof/>
        </w:rPr>
        <mc:AlternateContent>
          <mc:Choice Requires="wpg">
            <w:drawing>
              <wp:anchor distT="0" distB="0" distL="0" distR="0" simplePos="0" relativeHeight="251659264" behindDoc="0" locked="0" layoutInCell="1" allowOverlap="1" wp14:anchorId="01474A2C" wp14:editId="26F525AB">
                <wp:simplePos x="0" y="0"/>
                <wp:positionH relativeFrom="page">
                  <wp:posOffset>914400</wp:posOffset>
                </wp:positionH>
                <wp:positionV relativeFrom="page">
                  <wp:posOffset>914400</wp:posOffset>
                </wp:positionV>
                <wp:extent cx="5743575" cy="7538085"/>
                <wp:effectExtent l="0" t="0" r="9525" b="5715"/>
                <wp:wrapNone/>
                <wp:docPr id="1" name="Group 1"/>
                <wp:cNvGraphicFramePr/>
                <a:graphic xmlns:a="http://schemas.openxmlformats.org/drawingml/2006/main">
                  <a:graphicData uri="http://schemas.microsoft.com/office/word/2010/wordprocessingGroup">
                    <wpg:wgp>
                      <wpg:cNvGrpSpPr/>
                      <wpg:grpSpPr>
                        <a:xfrm>
                          <a:off x="0" y="0"/>
                          <a:ext cx="5743575" cy="7537849"/>
                          <a:chOff x="2475800" y="0"/>
                          <a:chExt cx="5740400" cy="7560000"/>
                        </a:xfrm>
                      </wpg:grpSpPr>
                      <wpg:grpSp>
                        <wpg:cNvPr id="2" name="Group 2"/>
                        <wpg:cNvGrpSpPr/>
                        <wpg:grpSpPr>
                          <a:xfrm>
                            <a:off x="2475800" y="0"/>
                            <a:ext cx="5740400" cy="7560000"/>
                            <a:chOff x="1858" y="1284"/>
                            <a:chExt cx="9040" cy="14270"/>
                          </a:xfrm>
                        </wpg:grpSpPr>
                        <wps:wsp>
                          <wps:cNvPr id="3" name="Shape 3"/>
                          <wps:cNvSpPr/>
                          <wps:spPr>
                            <a:xfrm>
                              <a:off x="1858" y="1284"/>
                              <a:ext cx="9025" cy="14250"/>
                            </a:xfrm>
                            <a:prstGeom prst="rect">
                              <a:avLst/>
                            </a:prstGeom>
                            <a:noFill/>
                            <a:ln>
                              <a:noFill/>
                            </a:ln>
                          </wps:spPr>
                          <wps:txbx>
                            <w:txbxContent>
                              <w:p w14:paraId="34B5B086" w14:textId="77777777" w:rsidR="00143256" w:rsidRDefault="00143256">
                                <w:pPr>
                                  <w:spacing w:line="240" w:lineRule="auto"/>
                                </w:pPr>
                              </w:p>
                            </w:txbxContent>
                          </wps:txbx>
                          <wps:bodyPr spcFirstLastPara="1" wrap="square" lIns="91425" tIns="91425" rIns="91425" bIns="91425" anchor="ctr" anchorCtr="0">
                            <a:noAutofit/>
                          </wps:bodyPr>
                        </wps:wsp>
                        <wps:wsp>
                          <wps:cNvPr id="4" name="Shape 4"/>
                          <wps:cNvSpPr/>
                          <wps:spPr>
                            <a:xfrm>
                              <a:off x="1858" y="1284"/>
                              <a:ext cx="9040" cy="14270"/>
                            </a:xfrm>
                            <a:custGeom>
                              <a:avLst/>
                              <a:gdLst/>
                              <a:ahLst/>
                              <a:cxnLst/>
                              <a:rect l="l" t="t" r="r" b="b"/>
                              <a:pathLst>
                                <a:path w="9040" h="14270" extrusionOk="0">
                                  <a:moveTo>
                                    <a:pt x="8995" y="14270"/>
                                  </a:moveTo>
                                  <a:lnTo>
                                    <a:pt x="45" y="14270"/>
                                  </a:lnTo>
                                  <a:lnTo>
                                    <a:pt x="39" y="14270"/>
                                  </a:lnTo>
                                  <a:lnTo>
                                    <a:pt x="32" y="14268"/>
                                  </a:lnTo>
                                  <a:lnTo>
                                    <a:pt x="26" y="14266"/>
                                  </a:lnTo>
                                  <a:lnTo>
                                    <a:pt x="21" y="14263"/>
                                  </a:lnTo>
                                  <a:lnTo>
                                    <a:pt x="16" y="14259"/>
                                  </a:lnTo>
                                  <a:lnTo>
                                    <a:pt x="11" y="14254"/>
                                  </a:lnTo>
                                  <a:lnTo>
                                    <a:pt x="7" y="14249"/>
                                  </a:lnTo>
                                  <a:lnTo>
                                    <a:pt x="4" y="14244"/>
                                  </a:lnTo>
                                  <a:lnTo>
                                    <a:pt x="2" y="14238"/>
                                  </a:lnTo>
                                  <a:lnTo>
                                    <a:pt x="0" y="14231"/>
                                  </a:lnTo>
                                  <a:lnTo>
                                    <a:pt x="0" y="14225"/>
                                  </a:lnTo>
                                  <a:lnTo>
                                    <a:pt x="0" y="45"/>
                                  </a:lnTo>
                                  <a:lnTo>
                                    <a:pt x="0" y="39"/>
                                  </a:lnTo>
                                  <a:lnTo>
                                    <a:pt x="2" y="32"/>
                                  </a:lnTo>
                                  <a:lnTo>
                                    <a:pt x="4" y="26"/>
                                  </a:lnTo>
                                  <a:lnTo>
                                    <a:pt x="7" y="21"/>
                                  </a:lnTo>
                                  <a:lnTo>
                                    <a:pt x="11" y="16"/>
                                  </a:lnTo>
                                  <a:lnTo>
                                    <a:pt x="16" y="11"/>
                                  </a:lnTo>
                                  <a:lnTo>
                                    <a:pt x="21" y="7"/>
                                  </a:lnTo>
                                  <a:lnTo>
                                    <a:pt x="26" y="4"/>
                                  </a:lnTo>
                                  <a:lnTo>
                                    <a:pt x="32" y="2"/>
                                  </a:lnTo>
                                  <a:lnTo>
                                    <a:pt x="39" y="0"/>
                                  </a:lnTo>
                                  <a:lnTo>
                                    <a:pt x="45" y="0"/>
                                  </a:lnTo>
                                  <a:lnTo>
                                    <a:pt x="8995" y="0"/>
                                  </a:lnTo>
                                  <a:lnTo>
                                    <a:pt x="9001" y="0"/>
                                  </a:lnTo>
                                  <a:lnTo>
                                    <a:pt x="9008" y="2"/>
                                  </a:lnTo>
                                  <a:lnTo>
                                    <a:pt x="9014" y="4"/>
                                  </a:lnTo>
                                  <a:lnTo>
                                    <a:pt x="9019" y="7"/>
                                  </a:lnTo>
                                  <a:lnTo>
                                    <a:pt x="9024" y="11"/>
                                  </a:lnTo>
                                  <a:lnTo>
                                    <a:pt x="9029" y="16"/>
                                  </a:lnTo>
                                  <a:lnTo>
                                    <a:pt x="9033" y="21"/>
                                  </a:lnTo>
                                  <a:lnTo>
                                    <a:pt x="9036" y="26"/>
                                  </a:lnTo>
                                  <a:lnTo>
                                    <a:pt x="9038" y="32"/>
                                  </a:lnTo>
                                  <a:lnTo>
                                    <a:pt x="9040" y="39"/>
                                  </a:lnTo>
                                  <a:lnTo>
                                    <a:pt x="9040" y="45"/>
                                  </a:lnTo>
                                  <a:lnTo>
                                    <a:pt x="9040" y="54"/>
                                  </a:lnTo>
                                  <a:lnTo>
                                    <a:pt x="72" y="54"/>
                                  </a:lnTo>
                                  <a:lnTo>
                                    <a:pt x="69" y="54"/>
                                  </a:lnTo>
                                  <a:lnTo>
                                    <a:pt x="67" y="55"/>
                                  </a:lnTo>
                                  <a:lnTo>
                                    <a:pt x="65" y="56"/>
                                  </a:lnTo>
                                  <a:lnTo>
                                    <a:pt x="62" y="57"/>
                                  </a:lnTo>
                                  <a:lnTo>
                                    <a:pt x="60" y="58"/>
                                  </a:lnTo>
                                  <a:lnTo>
                                    <a:pt x="58" y="60"/>
                                  </a:lnTo>
                                  <a:lnTo>
                                    <a:pt x="57" y="62"/>
                                  </a:lnTo>
                                  <a:lnTo>
                                    <a:pt x="56" y="65"/>
                                  </a:lnTo>
                                  <a:lnTo>
                                    <a:pt x="55" y="67"/>
                                  </a:lnTo>
                                  <a:lnTo>
                                    <a:pt x="54" y="69"/>
                                  </a:lnTo>
                                  <a:lnTo>
                                    <a:pt x="54" y="14201"/>
                                  </a:lnTo>
                                  <a:lnTo>
                                    <a:pt x="55" y="14203"/>
                                  </a:lnTo>
                                  <a:lnTo>
                                    <a:pt x="56" y="14205"/>
                                  </a:lnTo>
                                  <a:lnTo>
                                    <a:pt x="57" y="14208"/>
                                  </a:lnTo>
                                  <a:lnTo>
                                    <a:pt x="58" y="14210"/>
                                  </a:lnTo>
                                  <a:lnTo>
                                    <a:pt x="60" y="14212"/>
                                  </a:lnTo>
                                  <a:lnTo>
                                    <a:pt x="62" y="14213"/>
                                  </a:lnTo>
                                  <a:lnTo>
                                    <a:pt x="65" y="14214"/>
                                  </a:lnTo>
                                  <a:lnTo>
                                    <a:pt x="67" y="14215"/>
                                  </a:lnTo>
                                  <a:lnTo>
                                    <a:pt x="69" y="14216"/>
                                  </a:lnTo>
                                  <a:lnTo>
                                    <a:pt x="72" y="14216"/>
                                  </a:lnTo>
                                  <a:lnTo>
                                    <a:pt x="9040" y="14216"/>
                                  </a:lnTo>
                                  <a:lnTo>
                                    <a:pt x="9040" y="14225"/>
                                  </a:lnTo>
                                  <a:lnTo>
                                    <a:pt x="9040" y="14231"/>
                                  </a:lnTo>
                                  <a:lnTo>
                                    <a:pt x="9038" y="14238"/>
                                  </a:lnTo>
                                  <a:lnTo>
                                    <a:pt x="9036" y="14244"/>
                                  </a:lnTo>
                                  <a:lnTo>
                                    <a:pt x="9033" y="14249"/>
                                  </a:lnTo>
                                  <a:lnTo>
                                    <a:pt x="9029" y="14254"/>
                                  </a:lnTo>
                                  <a:lnTo>
                                    <a:pt x="9024" y="14259"/>
                                  </a:lnTo>
                                  <a:lnTo>
                                    <a:pt x="9019" y="14263"/>
                                  </a:lnTo>
                                  <a:lnTo>
                                    <a:pt x="9014" y="14266"/>
                                  </a:lnTo>
                                  <a:lnTo>
                                    <a:pt x="9008" y="14268"/>
                                  </a:lnTo>
                                  <a:lnTo>
                                    <a:pt x="9001" y="14270"/>
                                  </a:lnTo>
                                  <a:lnTo>
                                    <a:pt x="8995" y="14270"/>
                                  </a:lnTo>
                                  <a:close/>
                                  <a:moveTo>
                                    <a:pt x="9040" y="14216"/>
                                  </a:moveTo>
                                  <a:lnTo>
                                    <a:pt x="8968" y="14216"/>
                                  </a:lnTo>
                                  <a:lnTo>
                                    <a:pt x="8971" y="14216"/>
                                  </a:lnTo>
                                  <a:lnTo>
                                    <a:pt x="8973" y="14215"/>
                                  </a:lnTo>
                                  <a:lnTo>
                                    <a:pt x="8975" y="14214"/>
                                  </a:lnTo>
                                  <a:lnTo>
                                    <a:pt x="8978" y="14213"/>
                                  </a:lnTo>
                                  <a:lnTo>
                                    <a:pt x="8980" y="14212"/>
                                  </a:lnTo>
                                  <a:lnTo>
                                    <a:pt x="8982" y="14210"/>
                                  </a:lnTo>
                                  <a:lnTo>
                                    <a:pt x="8983" y="14208"/>
                                  </a:lnTo>
                                  <a:lnTo>
                                    <a:pt x="8984" y="14205"/>
                                  </a:lnTo>
                                  <a:lnTo>
                                    <a:pt x="8985" y="14203"/>
                                  </a:lnTo>
                                  <a:lnTo>
                                    <a:pt x="8986" y="14201"/>
                                  </a:lnTo>
                                  <a:lnTo>
                                    <a:pt x="8986" y="69"/>
                                  </a:lnTo>
                                  <a:lnTo>
                                    <a:pt x="8985" y="67"/>
                                  </a:lnTo>
                                  <a:lnTo>
                                    <a:pt x="8984" y="65"/>
                                  </a:lnTo>
                                  <a:lnTo>
                                    <a:pt x="8983" y="62"/>
                                  </a:lnTo>
                                  <a:lnTo>
                                    <a:pt x="8982" y="60"/>
                                  </a:lnTo>
                                  <a:lnTo>
                                    <a:pt x="8980" y="58"/>
                                  </a:lnTo>
                                  <a:lnTo>
                                    <a:pt x="8978" y="57"/>
                                  </a:lnTo>
                                  <a:lnTo>
                                    <a:pt x="8975" y="56"/>
                                  </a:lnTo>
                                  <a:lnTo>
                                    <a:pt x="8973" y="55"/>
                                  </a:lnTo>
                                  <a:lnTo>
                                    <a:pt x="8971" y="54"/>
                                  </a:lnTo>
                                  <a:lnTo>
                                    <a:pt x="8968" y="54"/>
                                  </a:lnTo>
                                  <a:lnTo>
                                    <a:pt x="9040" y="54"/>
                                  </a:lnTo>
                                  <a:lnTo>
                                    <a:pt x="9040" y="14216"/>
                                  </a:lnTo>
                                  <a:close/>
                                  <a:moveTo>
                                    <a:pt x="8959" y="14198"/>
                                  </a:moveTo>
                                  <a:lnTo>
                                    <a:pt x="81" y="14198"/>
                                  </a:lnTo>
                                  <a:lnTo>
                                    <a:pt x="80" y="14198"/>
                                  </a:lnTo>
                                  <a:lnTo>
                                    <a:pt x="78" y="14198"/>
                                  </a:lnTo>
                                  <a:lnTo>
                                    <a:pt x="77" y="14197"/>
                                  </a:lnTo>
                                  <a:lnTo>
                                    <a:pt x="76" y="14197"/>
                                  </a:lnTo>
                                  <a:lnTo>
                                    <a:pt x="75" y="14196"/>
                                  </a:lnTo>
                                  <a:lnTo>
                                    <a:pt x="74" y="14195"/>
                                  </a:lnTo>
                                  <a:lnTo>
                                    <a:pt x="73" y="14194"/>
                                  </a:lnTo>
                                  <a:lnTo>
                                    <a:pt x="73" y="14193"/>
                                  </a:lnTo>
                                  <a:lnTo>
                                    <a:pt x="72" y="14192"/>
                                  </a:lnTo>
                                  <a:lnTo>
                                    <a:pt x="72" y="14190"/>
                                  </a:lnTo>
                                  <a:lnTo>
                                    <a:pt x="72" y="80"/>
                                  </a:lnTo>
                                  <a:lnTo>
                                    <a:pt x="72" y="78"/>
                                  </a:lnTo>
                                  <a:lnTo>
                                    <a:pt x="73" y="77"/>
                                  </a:lnTo>
                                  <a:lnTo>
                                    <a:pt x="73" y="76"/>
                                  </a:lnTo>
                                  <a:lnTo>
                                    <a:pt x="74" y="75"/>
                                  </a:lnTo>
                                  <a:lnTo>
                                    <a:pt x="75" y="74"/>
                                  </a:lnTo>
                                  <a:lnTo>
                                    <a:pt x="76" y="73"/>
                                  </a:lnTo>
                                  <a:lnTo>
                                    <a:pt x="77" y="73"/>
                                  </a:lnTo>
                                  <a:lnTo>
                                    <a:pt x="78" y="72"/>
                                  </a:lnTo>
                                  <a:lnTo>
                                    <a:pt x="80" y="72"/>
                                  </a:lnTo>
                                  <a:lnTo>
                                    <a:pt x="81" y="72"/>
                                  </a:lnTo>
                                  <a:lnTo>
                                    <a:pt x="8959" y="72"/>
                                  </a:lnTo>
                                  <a:lnTo>
                                    <a:pt x="8960" y="72"/>
                                  </a:lnTo>
                                  <a:lnTo>
                                    <a:pt x="8962" y="72"/>
                                  </a:lnTo>
                                  <a:lnTo>
                                    <a:pt x="8963" y="73"/>
                                  </a:lnTo>
                                  <a:lnTo>
                                    <a:pt x="8964" y="73"/>
                                  </a:lnTo>
                                  <a:lnTo>
                                    <a:pt x="8965" y="74"/>
                                  </a:lnTo>
                                  <a:lnTo>
                                    <a:pt x="8966" y="75"/>
                                  </a:lnTo>
                                  <a:lnTo>
                                    <a:pt x="8967" y="76"/>
                                  </a:lnTo>
                                  <a:lnTo>
                                    <a:pt x="8967" y="77"/>
                                  </a:lnTo>
                                  <a:lnTo>
                                    <a:pt x="8968" y="78"/>
                                  </a:lnTo>
                                  <a:lnTo>
                                    <a:pt x="8968" y="80"/>
                                  </a:lnTo>
                                  <a:lnTo>
                                    <a:pt x="8968" y="90"/>
                                  </a:lnTo>
                                  <a:lnTo>
                                    <a:pt x="90" y="90"/>
                                  </a:lnTo>
                                  <a:lnTo>
                                    <a:pt x="90" y="14180"/>
                                  </a:lnTo>
                                  <a:lnTo>
                                    <a:pt x="8968" y="14180"/>
                                  </a:lnTo>
                                  <a:lnTo>
                                    <a:pt x="8968" y="14190"/>
                                  </a:lnTo>
                                  <a:lnTo>
                                    <a:pt x="8968" y="14192"/>
                                  </a:lnTo>
                                  <a:lnTo>
                                    <a:pt x="8967" y="14193"/>
                                  </a:lnTo>
                                  <a:lnTo>
                                    <a:pt x="8967" y="14194"/>
                                  </a:lnTo>
                                  <a:lnTo>
                                    <a:pt x="8966" y="14195"/>
                                  </a:lnTo>
                                  <a:lnTo>
                                    <a:pt x="8965" y="14196"/>
                                  </a:lnTo>
                                  <a:lnTo>
                                    <a:pt x="8964" y="14197"/>
                                  </a:lnTo>
                                  <a:lnTo>
                                    <a:pt x="8963" y="14197"/>
                                  </a:lnTo>
                                  <a:lnTo>
                                    <a:pt x="8962" y="14198"/>
                                  </a:lnTo>
                                  <a:lnTo>
                                    <a:pt x="8960" y="14198"/>
                                  </a:lnTo>
                                  <a:lnTo>
                                    <a:pt x="8959" y="14198"/>
                                  </a:lnTo>
                                  <a:close/>
                                  <a:moveTo>
                                    <a:pt x="8968" y="14180"/>
                                  </a:moveTo>
                                  <a:lnTo>
                                    <a:pt x="8950" y="14180"/>
                                  </a:lnTo>
                                  <a:lnTo>
                                    <a:pt x="8950" y="90"/>
                                  </a:lnTo>
                                  <a:lnTo>
                                    <a:pt x="8968" y="90"/>
                                  </a:lnTo>
                                  <a:lnTo>
                                    <a:pt x="8968" y="1418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a:blip r:embed="rId9"/>
                            <a:srcRect/>
                            <a:stretch>
                              <a:fillRect/>
                            </a:stretch>
                          </pic:blipFill>
                          <pic:spPr>
                            <a:xfrm>
                              <a:off x="5522" y="4740"/>
                              <a:ext cx="1690" cy="1695"/>
                            </a:xfrm>
                            <a:prstGeom prst="rect">
                              <a:avLst/>
                            </a:prstGeom>
                            <a:noFill/>
                            <a:ln>
                              <a:noFill/>
                            </a:ln>
                          </pic:spPr>
                        </pic:pic>
                      </wpg:grpSp>
                      <wps:wsp>
                        <wps:cNvPr id="6" name="Shape 6"/>
                        <wps:cNvSpPr txBox="1"/>
                        <wps:spPr>
                          <a:xfrm>
                            <a:off x="3280300" y="496875"/>
                            <a:ext cx="4935900" cy="1336500"/>
                          </a:xfrm>
                          <a:prstGeom prst="rect">
                            <a:avLst/>
                          </a:prstGeom>
                          <a:noFill/>
                          <a:ln>
                            <a:noFill/>
                          </a:ln>
                        </wps:spPr>
                        <wps:txbx>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wps:txbx>
                        <wps:bodyPr spcFirstLastPara="1" wrap="square" lIns="91425" tIns="91425" rIns="91425" bIns="91425" anchor="t" anchorCtr="0">
                          <a:noAutofit/>
                        </wps:bodyPr>
                      </wps:wsp>
                      <wps:wsp>
                        <wps:cNvPr id="7" name="Shape 7"/>
                        <wps:cNvSpPr txBox="1"/>
                        <wps:spPr>
                          <a:xfrm>
                            <a:off x="3521800" y="3200250"/>
                            <a:ext cx="3675300" cy="804900"/>
                          </a:xfrm>
                          <a:prstGeom prst="rect">
                            <a:avLst/>
                          </a:prstGeom>
                          <a:noFill/>
                          <a:ln>
                            <a:noFill/>
                          </a:ln>
                        </wps:spPr>
                        <wps:txbx>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wps:txbx>
                        <wps:bodyPr spcFirstLastPara="1" wrap="square" lIns="91425" tIns="91425" rIns="91425" bIns="91425" anchor="t" anchorCtr="0">
                          <a:noAutofit/>
                        </wps:bodyPr>
                      </wps:wsp>
                      <wps:wsp>
                        <wps:cNvPr id="8" name="Shape 8"/>
                        <wps:cNvSpPr txBox="1"/>
                        <wps:spPr>
                          <a:xfrm>
                            <a:off x="3263625" y="3898875"/>
                            <a:ext cx="4313400" cy="1047900"/>
                          </a:xfrm>
                          <a:prstGeom prst="rect">
                            <a:avLst/>
                          </a:prstGeom>
                          <a:noFill/>
                          <a:ln>
                            <a:noFill/>
                          </a:ln>
                        </wps:spPr>
                        <wps:txbx>
                          <w:txbxContent>
                            <w:p w14:paraId="777399E9" w14:textId="43A32A0E" w:rsidR="00143256" w:rsidRPr="00B120A5" w:rsidRDefault="00B120A5">
                              <w:pPr>
                                <w:spacing w:line="240" w:lineRule="auto"/>
                                <w:jc w:val="center"/>
                                <w:rPr>
                                  <w:lang w:val="en-US"/>
                                </w:rPr>
                              </w:pPr>
                              <w:r>
                                <w:rPr>
                                  <w:rFonts w:ascii="Times New Roman" w:eastAsia="Times New Roman" w:hAnsi="Times New Roman" w:cs="Times New Roman"/>
                                  <w:b/>
                                  <w:color w:val="000000"/>
                                  <w:sz w:val="30"/>
                                  <w:lang w:val="en-US"/>
                                </w:rPr>
                                <w:t>Lab02:MazeSearch &amp; RobotVaccum</w:t>
                              </w:r>
                            </w:p>
                          </w:txbxContent>
                        </wps:txbx>
                        <wps:bodyPr spcFirstLastPara="1" wrap="square" lIns="91425" tIns="91425" rIns="91425" bIns="91425" anchor="t" anchorCtr="0">
                          <a:noAutofit/>
                        </wps:bodyPr>
                      </wps:wsp>
                      <wps:wsp>
                        <wps:cNvPr id="9" name="Shape 9"/>
                        <wps:cNvSpPr txBox="1"/>
                        <wps:spPr>
                          <a:xfrm>
                            <a:off x="3963900" y="4810100"/>
                            <a:ext cx="2764200" cy="501300"/>
                          </a:xfrm>
                          <a:prstGeom prst="rect">
                            <a:avLst/>
                          </a:prstGeom>
                          <a:noFill/>
                          <a:ln>
                            <a:noFill/>
                          </a:ln>
                        </wps:spPr>
                        <wps:txbx>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wps:txbx>
                        <wps:bodyPr spcFirstLastPara="1" wrap="square" lIns="91425" tIns="91425" rIns="91425" bIns="91425" anchor="t" anchorCtr="0">
                          <a:noAutofit/>
                        </wps:bodyPr>
                      </wps:wsp>
                      <wps:wsp>
                        <wps:cNvPr id="10" name="Shape 10"/>
                        <wps:cNvSpPr txBox="1"/>
                        <wps:spPr>
                          <a:xfrm>
                            <a:off x="3601667" y="5136164"/>
                            <a:ext cx="3341427" cy="1441820"/>
                          </a:xfrm>
                          <a:prstGeom prst="rect">
                            <a:avLst/>
                          </a:prstGeom>
                          <a:noFill/>
                          <a:ln>
                            <a:noFill/>
                          </a:ln>
                        </wps:spPr>
                        <wps:txbx>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wps:txbx>
                        <wps:bodyPr spcFirstLastPara="1" wrap="square" lIns="91425" tIns="91425" rIns="91425" bIns="91425" anchor="t" anchorCtr="0">
                          <a:noAutofit/>
                        </wps:bodyPr>
                      </wps:wsp>
                      <wps:wsp>
                        <wps:cNvPr id="11" name="Shape 11"/>
                        <wps:cNvSpPr txBox="1"/>
                        <wps:spPr>
                          <a:xfrm>
                            <a:off x="3392850" y="6328775"/>
                            <a:ext cx="3872700" cy="425100"/>
                          </a:xfrm>
                          <a:prstGeom prst="rect">
                            <a:avLst/>
                          </a:prstGeom>
                          <a:noFill/>
                          <a:ln>
                            <a:noFill/>
                          </a:ln>
                        </wps:spPr>
                        <wps:txbx>
                          <w:txbxContent>
                            <w:p w14:paraId="55036812" w14:textId="77777777" w:rsidR="00143256" w:rsidRDefault="00143256">
                              <w:pPr>
                                <w:spacing w:line="240" w:lineRule="auto"/>
                              </w:pPr>
                            </w:p>
                          </w:txbxContent>
                        </wps:txbx>
                        <wps:bodyPr spcFirstLastPara="1" wrap="square" lIns="91425" tIns="91425" rIns="91425" bIns="91425" anchor="t" anchorCtr="0">
                          <a:noAutofit/>
                        </wps:bodyPr>
                      </wps:wsp>
                      <wps:wsp>
                        <wps:cNvPr id="12" name="Shape 12"/>
                        <wps:cNvSpPr txBox="1"/>
                        <wps:spPr>
                          <a:xfrm>
                            <a:off x="4319250" y="6495925"/>
                            <a:ext cx="2019900" cy="425100"/>
                          </a:xfrm>
                          <a:prstGeom prst="rect">
                            <a:avLst/>
                          </a:prstGeom>
                          <a:noFill/>
                          <a:ln>
                            <a:noFill/>
                          </a:ln>
                        </wps:spPr>
                        <wps:txbx>
                          <w:txbxContent>
                            <w:p w14:paraId="18CD2C9F" w14:textId="77777777" w:rsidR="00143256" w:rsidRDefault="00143256">
                              <w:pPr>
                                <w:spacing w:line="240" w:lineRule="auto"/>
                                <w:jc w:val="center"/>
                              </w:pPr>
                            </w:p>
                          </w:txbxContent>
                        </wps:txbx>
                        <wps:bodyPr spcFirstLastPara="1" wrap="square" lIns="91425" tIns="91425" rIns="91425" bIns="91425" anchor="t" anchorCtr="0">
                          <a:noAutofit/>
                        </wps:bodyPr>
                      </wps:wsp>
                    </wpg:wgp>
                  </a:graphicData>
                </a:graphic>
              </wp:anchor>
            </w:drawing>
          </mc:Choice>
          <mc:Fallback>
            <w:pict>
              <v:group w14:anchorId="01474A2C" id="Group 1" o:spid="_x0000_s1026" style="position:absolute;margin-left:1in;margin-top:1in;width:452.25pt;height:593.55pt;z-index:251659264;mso-wrap-distance-left:0;mso-wrap-distance-right:0;mso-position-horizontal-relative:page;mso-position-vertical-relative:page" coordorigin="24758" coordsize="57404,7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">
                <v:group id="Group 2" o:spid="_x0000_s1027" style="position:absolute;left:24758;width:57404;height:75600" coordorigin="1858,1284"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left:1858;top:1284;width:9025;height:1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4B5B086" w14:textId="77777777" w:rsidR="00143256" w:rsidRDefault="00143256">
                          <w:pPr>
                            <w:spacing w:line="240" w:lineRule="auto"/>
                          </w:pPr>
                        </w:p>
                      </w:txbxContent>
                    </v:textbox>
                  </v:rect>
                  <v:shape id="Shape 4" o:spid="_x0000_s1029" style="position:absolute;left:1858;top:1284;width:9040;height:14270;visibility:visible;mso-wrap-style:square;v-text-anchor:middle" coordsize="9040,1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" path="m8995,14270r-8950,l39,14270r-7,-2l26,14266r-5,-3l16,14259r-5,-5l7,14249r-3,-5l2,14238r-2,-7l,14225,,45,,39,2,32,4,26,7,21r4,-5l16,11,21,7,26,4,32,2,39,r6,l8995,r6,l9008,2r6,2l9019,7r5,4l9029,16r4,5l9036,26r2,6l9040,39r,6l9040,54,72,54r-3,l67,55r-2,1l62,57r-2,1l58,60r-1,2l56,65r-1,2l54,69r,14132l55,14203r1,2l57,14208r1,2l60,14212r2,1l65,14214r2,1l69,14216r3,l9040,14216r,9l9040,14231r-2,7l9036,14244r-3,5l9029,14254r-5,5l9019,14263r-5,3l9008,14268r-7,2l8995,14270xm9040,14216r-72,l8971,14216r2,-1l8975,14214r3,-1l8980,14212r2,-2l8983,14208r1,-3l8985,14203r1,-2l8986,69r-1,-2l8984,65r-1,-3l8982,60r-2,-2l8978,57r-3,-1l8973,55r-2,-1l8968,54r72,l9040,14216xm8959,14198r-8878,l80,14198r-2,l77,14197r-1,l75,14196r-1,-1l73,14194r,-1l72,14192r,-2l72,80r,-2l73,77r,-1l74,75r1,-1l76,73r1,l78,72r2,l81,72r8878,l8960,72r2,l8963,73r1,l8965,74r1,1l8967,76r,1l8968,78r,2l8968,90,90,90r,14090l8968,14180r,10l8968,14192r-1,1l8967,14194r-1,1l8965,14196r-1,1l8963,14197r-1,1l8960,14198r-1,xm8968,14180r-18,l8950,90r18,l8968,1418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522;top:4740;width:1690;height:16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">
                    <v:imagedata r:id="rId10" o:title=""/>
                  </v:shape>
                </v:group>
                <v:shapetype id="_x0000_t202" coordsize="21600,21600" o:spt="202" path="m,l,21600r21600,l21600,xe">
                  <v:stroke joinstyle="miter"/>
                  <v:path gradientshapeok="t" o:connecttype="rect"/>
                </v:shapetype>
                <v:shape id="Shape 6" o:spid="_x0000_s1031" type="#_x0000_t202" style="position:absolute;left:32803;top:4968;width:49359;height:1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C5924A4" w14:textId="77777777" w:rsidR="00143256" w:rsidRDefault="00000000">
                        <w:pPr>
                          <w:spacing w:before="235" w:line="240" w:lineRule="auto"/>
                          <w:ind w:right="1118"/>
                          <w:jc w:val="center"/>
                        </w:pPr>
                        <w:r>
                          <w:rPr>
                            <w:rFonts w:ascii="Times New Roman" w:eastAsia="Times New Roman" w:hAnsi="Times New Roman" w:cs="Times New Roman"/>
                            <w:b/>
                            <w:color w:val="000000"/>
                            <w:sz w:val="40"/>
                          </w:rPr>
                          <w:t>BỘ GIÁO DỤC VÀ ĐÀO TẠO TRƯỜNG ĐẠI HỌC SÀI GÒN KHOA CÔNG NGHỆ THÔNG TIN</w:t>
                        </w:r>
                      </w:p>
                      <w:p w14:paraId="72DF6C36" w14:textId="77777777" w:rsidR="00143256" w:rsidRDefault="00143256">
                        <w:pPr>
                          <w:spacing w:before="235" w:line="240" w:lineRule="auto"/>
                          <w:ind w:right="1118"/>
                        </w:pPr>
                      </w:p>
                      <w:p w14:paraId="00473C25" w14:textId="77777777" w:rsidR="00143256" w:rsidRDefault="00143256">
                        <w:pPr>
                          <w:spacing w:line="240" w:lineRule="auto"/>
                        </w:pPr>
                      </w:p>
                    </w:txbxContent>
                  </v:textbox>
                </v:shape>
                <v:shape id="Shape 7" o:spid="_x0000_s1032" type="#_x0000_t202" style="position:absolute;left:35218;top:32002;width:36753;height:8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3B7D912E" w14:textId="77777777" w:rsidR="00143256" w:rsidRDefault="00000000">
                        <w:pPr>
                          <w:spacing w:line="240" w:lineRule="auto"/>
                          <w:jc w:val="center"/>
                        </w:pPr>
                        <w:r>
                          <w:rPr>
                            <w:rFonts w:ascii="Times New Roman" w:eastAsia="Times New Roman" w:hAnsi="Times New Roman" w:cs="Times New Roman"/>
                            <w:b/>
                            <w:color w:val="000000"/>
                            <w:sz w:val="36"/>
                          </w:rPr>
                          <w:t>Môn: Trí tuệ nhân tạo nâng cao</w:t>
                        </w:r>
                      </w:p>
                    </w:txbxContent>
                  </v:textbox>
                </v:shape>
                <v:shape id="Shape 8" o:spid="_x0000_s1033" type="#_x0000_t202" style="position:absolute;left:32636;top:38988;width:43134;height:10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77399E9" w14:textId="43A32A0E" w:rsidR="00143256" w:rsidRPr="00B120A5" w:rsidRDefault="00B120A5">
                        <w:pPr>
                          <w:spacing w:line="240" w:lineRule="auto"/>
                          <w:jc w:val="center"/>
                          <w:rPr>
                            <w:lang w:val="en-US"/>
                          </w:rPr>
                        </w:pPr>
                        <w:r>
                          <w:rPr>
                            <w:rFonts w:ascii="Times New Roman" w:eastAsia="Times New Roman" w:hAnsi="Times New Roman" w:cs="Times New Roman"/>
                            <w:b/>
                            <w:color w:val="000000"/>
                            <w:sz w:val="30"/>
                            <w:lang w:val="en-US"/>
                          </w:rPr>
                          <w:t>Lab02:MazeSearch &amp; RobotVaccum</w:t>
                        </w:r>
                      </w:p>
                    </w:txbxContent>
                  </v:textbox>
                </v:shape>
                <v:shape id="Shape 9" o:spid="_x0000_s1034" type="#_x0000_t202" style="position:absolute;left:39639;top:48101;width:27642;height:5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5F0410DB" w14:textId="77777777" w:rsidR="00143256" w:rsidRDefault="00000000">
                        <w:pPr>
                          <w:spacing w:line="240" w:lineRule="auto"/>
                          <w:jc w:val="center"/>
                        </w:pPr>
                        <w:r>
                          <w:rPr>
                            <w:rFonts w:ascii="Times New Roman" w:eastAsia="Times New Roman" w:hAnsi="Times New Roman" w:cs="Times New Roman"/>
                            <w:color w:val="000000"/>
                            <w:sz w:val="28"/>
                          </w:rPr>
                          <w:t>Giảng viên: Đỗ Như Tài</w:t>
                        </w:r>
                      </w:p>
                    </w:txbxContent>
                  </v:textbox>
                </v:shape>
                <v:shape id="Shape 10" o:spid="_x0000_s1035" type="#_x0000_t202" style="position:absolute;left:36016;top:51361;width:33414;height:14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4EFE483B" w14:textId="77777777" w:rsidR="00143256" w:rsidRDefault="00000000">
                        <w:pPr>
                          <w:spacing w:line="240" w:lineRule="auto"/>
                          <w:jc w:val="center"/>
                        </w:pPr>
                        <w:r>
                          <w:rPr>
                            <w:rFonts w:ascii="Times New Roman" w:eastAsia="Times New Roman" w:hAnsi="Times New Roman" w:cs="Times New Roman"/>
                            <w:color w:val="000000"/>
                            <w:sz w:val="28"/>
                          </w:rPr>
                          <w:t xml:space="preserve">Sinh viên: </w:t>
                        </w:r>
                      </w:p>
                      <w:p w14:paraId="0C25DFA5" w14:textId="77777777" w:rsidR="00143256" w:rsidRDefault="00000000">
                        <w:pPr>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3122410035 -  Nguyễn Khải Ca</w:t>
                        </w:r>
                      </w:p>
                      <w:p w14:paraId="2401791C" w14:textId="77777777" w:rsidR="00143256" w:rsidRDefault="00000000">
                        <w:pPr>
                          <w:ind w:firstLine="720"/>
                          <w:rPr>
                            <w:rFonts w:ascii="Times New Roman" w:hAnsi="Times New Roman" w:cs="Times New Roman"/>
                            <w:sz w:val="28"/>
                            <w:szCs w:val="28"/>
                          </w:rPr>
                        </w:pPr>
                        <w:r>
                          <w:rPr>
                            <w:rFonts w:ascii="Times New Roman" w:hAnsi="Times New Roman" w:cs="Times New Roman"/>
                            <w:sz w:val="28"/>
                            <w:szCs w:val="28"/>
                          </w:rPr>
                          <w:t>3122410040  -  Đặng Văn Chiến</w:t>
                        </w:r>
                      </w:p>
                      <w:p w14:paraId="678FFB8A" w14:textId="77777777" w:rsidR="00143256" w:rsidRDefault="00000000">
                        <w:pPr>
                          <w:spacing w:line="24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3120410098 - Đỗ Trịnh Mỹ Duyên</w:t>
                        </w:r>
                      </w:p>
                      <w:p w14:paraId="19B1CB35" w14:textId="77777777" w:rsidR="00143256" w:rsidRDefault="00143256">
                        <w:pPr>
                          <w:spacing w:line="240" w:lineRule="auto"/>
                          <w:jc w:val="center"/>
                          <w:rPr>
                            <w:rFonts w:ascii="Times New Roman" w:eastAsia="Times New Roman" w:hAnsi="Times New Roman" w:cs="Times New Roman"/>
                            <w:color w:val="000000"/>
                            <w:sz w:val="28"/>
                          </w:rPr>
                        </w:pPr>
                      </w:p>
                      <w:p w14:paraId="54CD5D36" w14:textId="77777777" w:rsidR="00143256" w:rsidRDefault="00143256">
                        <w:pPr>
                          <w:spacing w:line="240" w:lineRule="auto"/>
                          <w:jc w:val="center"/>
                          <w:rPr>
                            <w:rFonts w:ascii="Times New Roman" w:eastAsia="Times New Roman" w:hAnsi="Times New Roman" w:cs="Times New Roman"/>
                            <w:color w:val="000000"/>
                            <w:sz w:val="28"/>
                          </w:rPr>
                        </w:pPr>
                      </w:p>
                      <w:p w14:paraId="657DB9DB" w14:textId="77777777" w:rsidR="00143256" w:rsidRDefault="00143256">
                        <w:pPr>
                          <w:spacing w:line="240" w:lineRule="auto"/>
                          <w:jc w:val="center"/>
                          <w:rPr>
                            <w:rFonts w:ascii="Times New Roman" w:eastAsia="Times New Roman" w:hAnsi="Times New Roman" w:cs="Times New Roman"/>
                            <w:color w:val="000000"/>
                            <w:sz w:val="28"/>
                          </w:rPr>
                        </w:pPr>
                      </w:p>
                      <w:p w14:paraId="234FED36" w14:textId="77777777" w:rsidR="00143256" w:rsidRDefault="00143256">
                        <w:pPr>
                          <w:spacing w:line="240" w:lineRule="auto"/>
                          <w:jc w:val="center"/>
                          <w:rPr>
                            <w:rFonts w:ascii="Times New Roman" w:eastAsia="Times New Roman" w:hAnsi="Times New Roman" w:cs="Times New Roman"/>
                            <w:color w:val="000000"/>
                            <w:sz w:val="28"/>
                          </w:rPr>
                        </w:pPr>
                      </w:p>
                      <w:p w14:paraId="4C4C049D" w14:textId="77777777" w:rsidR="00143256" w:rsidRDefault="00000000">
                        <w:pPr>
                          <w:spacing w:line="240" w:lineRule="auto"/>
                          <w:jc w:val="center"/>
                        </w:pPr>
                        <w:r>
                          <w:rPr>
                            <w:rFonts w:ascii="Times New Roman" w:eastAsia="Times New Roman" w:hAnsi="Times New Roman" w:cs="Times New Roman"/>
                            <w:color w:val="000000"/>
                            <w:sz w:val="28"/>
                          </w:rPr>
                          <w:t>3122410040  -  Đặng Văn Chiến</w:t>
                        </w:r>
                      </w:p>
                      <w:p w14:paraId="1B59C644" w14:textId="77777777" w:rsidR="00143256" w:rsidRDefault="00000000">
                        <w:pPr>
                          <w:spacing w:line="240" w:lineRule="auto"/>
                          <w:jc w:val="center"/>
                        </w:pPr>
                        <w:r>
                          <w:rPr>
                            <w:rFonts w:ascii="Times New Roman" w:eastAsia="Times New Roman" w:hAnsi="Times New Roman" w:cs="Times New Roman"/>
                            <w:color w:val="000000"/>
                            <w:sz w:val="28"/>
                          </w:rPr>
                          <w:t xml:space="preserve">3120410098 - Đỗ Trịnh Mỹ Duyên </w:t>
                        </w:r>
                      </w:p>
                    </w:txbxContent>
                  </v:textbox>
                </v:shape>
                <v:shape id="Shape 11" o:spid="_x0000_s1036" type="#_x0000_t202" style="position:absolute;left:33928;top:63287;width:38727;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55036812" w14:textId="77777777" w:rsidR="00143256" w:rsidRDefault="00143256">
                        <w:pPr>
                          <w:spacing w:line="240" w:lineRule="auto"/>
                        </w:pPr>
                      </w:p>
                    </w:txbxContent>
                  </v:textbox>
                </v:shape>
                <v:shape id="Shape 12" o:spid="_x0000_s1037" type="#_x0000_t202" style="position:absolute;left:43192;top:64959;width:20199;height:4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18CD2C9F" w14:textId="77777777" w:rsidR="00143256" w:rsidRDefault="00143256">
                        <w:pPr>
                          <w:spacing w:line="240" w:lineRule="auto"/>
                          <w:jc w:val="center"/>
                        </w:pPr>
                      </w:p>
                    </w:txbxContent>
                  </v:textbox>
                </v:shape>
                <w10:wrap anchorx="page" anchory="page"/>
              </v:group>
            </w:pict>
          </mc:Fallback>
        </mc:AlternateContent>
      </w:r>
      <w:r w:rsidRPr="003D11D7">
        <w:rPr>
          <w:rFonts w:ascii="Times New Roman" w:hAnsi="Times New Roman" w:cs="Times New Roman"/>
        </w:rPr>
        <w:br w:type="page"/>
      </w:r>
    </w:p>
    <w:p w14:paraId="0E79BAC2" w14:textId="6D74AA7B" w:rsidR="00143256" w:rsidRPr="003D11D7" w:rsidRDefault="00000000">
      <w:pPr>
        <w:jc w:val="center"/>
        <w:rPr>
          <w:rFonts w:ascii="Times New Roman" w:hAnsi="Times New Roman" w:cs="Times New Roman"/>
          <w:b/>
          <w:lang w:val="en-US"/>
        </w:rPr>
      </w:pPr>
      <w:r w:rsidRPr="003D11D7">
        <w:rPr>
          <w:rFonts w:ascii="Times New Roman" w:hAnsi="Times New Roman" w:cs="Times New Roman"/>
          <w:b/>
        </w:rPr>
        <w:lastRenderedPageBreak/>
        <w:t>PHÂN CÔNG CÔNG VIỆC</w:t>
      </w:r>
    </w:p>
    <w:p w14:paraId="6EFE5840" w14:textId="77777777" w:rsidR="00143256" w:rsidRPr="003D11D7" w:rsidRDefault="00143256">
      <w:pPr>
        <w:rPr>
          <w:rFonts w:ascii="Times New Roman" w:hAnsi="Times New Roman" w:cs="Times New Roman"/>
        </w:rPr>
      </w:pPr>
    </w:p>
    <w:tbl>
      <w:tblPr>
        <w:tblStyle w:val="LiBang"/>
        <w:tblW w:w="10800" w:type="dxa"/>
        <w:jc w:val="center"/>
        <w:tblLook w:val="04A0" w:firstRow="1" w:lastRow="0" w:firstColumn="1" w:lastColumn="0" w:noHBand="0" w:noVBand="1"/>
      </w:tblPr>
      <w:tblGrid>
        <w:gridCol w:w="3911"/>
        <w:gridCol w:w="3006"/>
        <w:gridCol w:w="3883"/>
      </w:tblGrid>
      <w:tr w:rsidR="00B120A5" w14:paraId="05F9109D" w14:textId="77777777" w:rsidTr="00DE50F7">
        <w:trPr>
          <w:jc w:val="center"/>
        </w:trPr>
        <w:tc>
          <w:tcPr>
            <w:tcW w:w="3911" w:type="dxa"/>
          </w:tcPr>
          <w:p w14:paraId="2CD66D03" w14:textId="3903D1AB" w:rsidR="00B120A5" w:rsidRPr="00B120A5" w:rsidRDefault="00B120A5" w:rsidP="00DE50F7">
            <w:pPr>
              <w:jc w:val="center"/>
              <w:rPr>
                <w:rFonts w:ascii="Times New Roman" w:hAnsi="Times New Roman" w:cs="Times New Roman"/>
                <w:b/>
                <w:bCs/>
                <w:lang w:val="en-US"/>
              </w:rPr>
            </w:pPr>
            <w:r>
              <w:rPr>
                <w:rFonts w:ascii="Times New Roman" w:hAnsi="Times New Roman" w:cs="Times New Roman"/>
                <w:b/>
                <w:bCs/>
                <w:lang w:val="en-US"/>
              </w:rPr>
              <w:t>Task</w:t>
            </w:r>
          </w:p>
        </w:tc>
        <w:tc>
          <w:tcPr>
            <w:tcW w:w="3006" w:type="dxa"/>
          </w:tcPr>
          <w:p w14:paraId="4F70333D" w14:textId="77777777" w:rsidR="00B120A5" w:rsidRPr="00B120A5" w:rsidRDefault="00B120A5" w:rsidP="00DE50F7">
            <w:pPr>
              <w:jc w:val="center"/>
              <w:rPr>
                <w:rFonts w:ascii="Times New Roman" w:hAnsi="Times New Roman" w:cs="Times New Roman"/>
                <w:lang w:val="en-US"/>
              </w:rPr>
            </w:pPr>
            <w:r w:rsidRPr="00B120A5">
              <w:rPr>
                <w:rFonts w:ascii="Times New Roman" w:hAnsi="Times New Roman" w:cs="Times New Roman"/>
                <w:b/>
                <w:bCs/>
                <w:lang w:val="en-US"/>
              </w:rPr>
              <w:t>Search: Solving a Maze Using a Goal-based Agent</w:t>
            </w:r>
          </w:p>
          <w:p w14:paraId="3920D6F2" w14:textId="77777777" w:rsidR="00B120A5" w:rsidRDefault="00B120A5" w:rsidP="00DE50F7">
            <w:pPr>
              <w:jc w:val="center"/>
              <w:rPr>
                <w:rFonts w:ascii="Times New Roman" w:hAnsi="Times New Roman" w:cs="Times New Roman"/>
              </w:rPr>
            </w:pPr>
          </w:p>
        </w:tc>
        <w:tc>
          <w:tcPr>
            <w:tcW w:w="3883" w:type="dxa"/>
          </w:tcPr>
          <w:p w14:paraId="03A8374A" w14:textId="77777777" w:rsidR="00B120A5" w:rsidRPr="00B120A5" w:rsidRDefault="00B120A5" w:rsidP="00DE50F7">
            <w:pPr>
              <w:jc w:val="center"/>
              <w:rPr>
                <w:rFonts w:ascii="Times New Roman" w:hAnsi="Times New Roman" w:cs="Times New Roman"/>
                <w:lang w:val="en-US"/>
              </w:rPr>
            </w:pPr>
            <w:r w:rsidRPr="00B120A5">
              <w:rPr>
                <w:rFonts w:ascii="Times New Roman" w:hAnsi="Times New Roman" w:cs="Times New Roman"/>
                <w:b/>
                <w:bCs/>
                <w:lang w:val="en-US"/>
              </w:rPr>
              <w:t>Intelligent Agents: Reflex-Based Agents for the Vacuum-cleaner World</w:t>
            </w:r>
          </w:p>
          <w:p w14:paraId="3BE2C700" w14:textId="77777777" w:rsidR="00B120A5" w:rsidRDefault="00B120A5" w:rsidP="00DE50F7">
            <w:pPr>
              <w:jc w:val="center"/>
              <w:rPr>
                <w:rFonts w:ascii="Times New Roman" w:hAnsi="Times New Roman" w:cs="Times New Roman"/>
              </w:rPr>
            </w:pPr>
          </w:p>
        </w:tc>
      </w:tr>
      <w:tr w:rsidR="00B120A5" w14:paraId="6F4ABD98" w14:textId="77777777" w:rsidTr="00DE50F7">
        <w:trPr>
          <w:jc w:val="center"/>
        </w:trPr>
        <w:tc>
          <w:tcPr>
            <w:tcW w:w="3911" w:type="dxa"/>
          </w:tcPr>
          <w:p w14:paraId="4B42A10C" w14:textId="77777777" w:rsidR="00B120A5" w:rsidRPr="00B120A5" w:rsidRDefault="00B120A5" w:rsidP="00DE50F7">
            <w:pPr>
              <w:jc w:val="center"/>
              <w:rPr>
                <w:rFonts w:ascii="Times New Roman" w:hAnsi="Times New Roman" w:cs="Times New Roman"/>
                <w:lang w:val="en-US"/>
              </w:rPr>
            </w:pPr>
            <w:r w:rsidRPr="00B120A5">
              <w:rPr>
                <w:rFonts w:ascii="Times New Roman" w:hAnsi="Times New Roman" w:cs="Times New Roman"/>
                <w:lang w:val="en-US"/>
              </w:rPr>
              <w:t>3122410035 -  Nguyễn Khải Ca</w:t>
            </w:r>
          </w:p>
          <w:p w14:paraId="3EFF00B2" w14:textId="77777777" w:rsidR="00B120A5" w:rsidRDefault="00B120A5" w:rsidP="00DE50F7">
            <w:pPr>
              <w:jc w:val="center"/>
              <w:rPr>
                <w:rFonts w:ascii="Times New Roman" w:hAnsi="Times New Roman" w:cs="Times New Roman"/>
              </w:rPr>
            </w:pPr>
          </w:p>
        </w:tc>
        <w:tc>
          <w:tcPr>
            <w:tcW w:w="3006" w:type="dxa"/>
          </w:tcPr>
          <w:p w14:paraId="57CA8634" w14:textId="0B3E6810" w:rsidR="00B120A5" w:rsidRPr="00B120A5" w:rsidRDefault="00B120A5" w:rsidP="00DE50F7">
            <w:pPr>
              <w:jc w:val="center"/>
              <w:rPr>
                <w:rFonts w:ascii="Times New Roman" w:hAnsi="Times New Roman" w:cs="Times New Roman"/>
                <w:sz w:val="26"/>
                <w:szCs w:val="26"/>
                <w:lang w:val="en-US"/>
              </w:rPr>
            </w:pPr>
            <w:r>
              <w:rPr>
                <w:rFonts w:ascii="Times New Roman" w:hAnsi="Times New Roman" w:cs="Times New Roman"/>
                <w:sz w:val="26"/>
                <w:szCs w:val="26"/>
                <w:lang w:val="en-US"/>
              </w:rPr>
              <w:t>1, 4</w:t>
            </w:r>
          </w:p>
        </w:tc>
        <w:tc>
          <w:tcPr>
            <w:tcW w:w="3883" w:type="dxa"/>
          </w:tcPr>
          <w:p w14:paraId="0F8B550E" w14:textId="78C22E0E" w:rsidR="00B120A5" w:rsidRPr="00B120A5" w:rsidRDefault="00B120A5" w:rsidP="00DE50F7">
            <w:pPr>
              <w:jc w:val="center"/>
              <w:rPr>
                <w:rFonts w:ascii="Times New Roman" w:hAnsi="Times New Roman" w:cs="Times New Roman"/>
                <w:sz w:val="26"/>
                <w:szCs w:val="26"/>
                <w:lang w:val="en-US"/>
              </w:rPr>
            </w:pPr>
            <w:r w:rsidRPr="00B120A5">
              <w:rPr>
                <w:rFonts w:ascii="Times New Roman" w:hAnsi="Times New Roman" w:cs="Times New Roman"/>
                <w:sz w:val="26"/>
                <w:szCs w:val="26"/>
                <w:lang w:val="en-US"/>
              </w:rPr>
              <w:t>1, 5</w:t>
            </w:r>
          </w:p>
        </w:tc>
      </w:tr>
      <w:tr w:rsidR="00B120A5" w14:paraId="0C94FA3B" w14:textId="77777777" w:rsidTr="00DE50F7">
        <w:trPr>
          <w:jc w:val="center"/>
        </w:trPr>
        <w:tc>
          <w:tcPr>
            <w:tcW w:w="3911" w:type="dxa"/>
          </w:tcPr>
          <w:p w14:paraId="49C4DB36" w14:textId="77777777" w:rsidR="00B120A5" w:rsidRPr="00B120A5" w:rsidRDefault="00B120A5" w:rsidP="00DE50F7">
            <w:pPr>
              <w:jc w:val="center"/>
              <w:rPr>
                <w:rFonts w:ascii="Times New Roman" w:hAnsi="Times New Roman" w:cs="Times New Roman"/>
                <w:lang w:val="en-US"/>
              </w:rPr>
            </w:pPr>
            <w:r w:rsidRPr="00B120A5">
              <w:rPr>
                <w:rFonts w:ascii="Times New Roman" w:hAnsi="Times New Roman" w:cs="Times New Roman"/>
                <w:lang w:val="en-US"/>
              </w:rPr>
              <w:t>3122410040  -  Đặng Văn Chiến</w:t>
            </w:r>
          </w:p>
          <w:p w14:paraId="21586350" w14:textId="77777777" w:rsidR="00B120A5" w:rsidRDefault="00B120A5" w:rsidP="00DE50F7">
            <w:pPr>
              <w:jc w:val="center"/>
              <w:rPr>
                <w:rFonts w:ascii="Times New Roman" w:hAnsi="Times New Roman" w:cs="Times New Roman"/>
              </w:rPr>
            </w:pPr>
          </w:p>
        </w:tc>
        <w:tc>
          <w:tcPr>
            <w:tcW w:w="3006" w:type="dxa"/>
          </w:tcPr>
          <w:p w14:paraId="56E6A78A" w14:textId="086E4379" w:rsidR="00B120A5" w:rsidRPr="00B120A5" w:rsidRDefault="00B120A5" w:rsidP="00DE50F7">
            <w:pPr>
              <w:jc w:val="center"/>
              <w:rPr>
                <w:rFonts w:ascii="Times New Roman" w:hAnsi="Times New Roman" w:cs="Times New Roman"/>
                <w:sz w:val="26"/>
                <w:szCs w:val="26"/>
                <w:lang w:val="en-US"/>
              </w:rPr>
            </w:pPr>
            <w:r w:rsidRPr="00B120A5">
              <w:rPr>
                <w:rFonts w:ascii="Times New Roman" w:hAnsi="Times New Roman" w:cs="Times New Roman"/>
                <w:sz w:val="26"/>
                <w:szCs w:val="26"/>
                <w:lang w:val="en-US"/>
              </w:rPr>
              <w:t>2</w:t>
            </w:r>
          </w:p>
        </w:tc>
        <w:tc>
          <w:tcPr>
            <w:tcW w:w="3883" w:type="dxa"/>
          </w:tcPr>
          <w:p w14:paraId="69B62ACD" w14:textId="4C6DD4E8" w:rsidR="00B120A5" w:rsidRPr="00B120A5" w:rsidRDefault="00B120A5" w:rsidP="00DE50F7">
            <w:pPr>
              <w:jc w:val="center"/>
              <w:rPr>
                <w:rFonts w:ascii="Times New Roman" w:hAnsi="Times New Roman" w:cs="Times New Roman"/>
                <w:sz w:val="26"/>
                <w:szCs w:val="26"/>
                <w:lang w:val="en-US"/>
              </w:rPr>
            </w:pPr>
            <w:r w:rsidRPr="00B120A5">
              <w:rPr>
                <w:rFonts w:ascii="Times New Roman" w:hAnsi="Times New Roman" w:cs="Times New Roman"/>
                <w:sz w:val="26"/>
                <w:szCs w:val="26"/>
                <w:lang w:val="en-US"/>
              </w:rPr>
              <w:t>4</w:t>
            </w:r>
          </w:p>
        </w:tc>
      </w:tr>
      <w:tr w:rsidR="00B120A5" w14:paraId="132B84BA" w14:textId="77777777" w:rsidTr="00DE50F7">
        <w:trPr>
          <w:jc w:val="center"/>
        </w:trPr>
        <w:tc>
          <w:tcPr>
            <w:tcW w:w="3911" w:type="dxa"/>
          </w:tcPr>
          <w:p w14:paraId="7CB36A15" w14:textId="77777777" w:rsidR="00B120A5" w:rsidRPr="00B120A5" w:rsidRDefault="00B120A5" w:rsidP="00DE50F7">
            <w:pPr>
              <w:jc w:val="center"/>
              <w:rPr>
                <w:rFonts w:ascii="Times New Roman" w:hAnsi="Times New Roman" w:cs="Times New Roman"/>
                <w:lang w:val="en-US"/>
              </w:rPr>
            </w:pPr>
            <w:r w:rsidRPr="00B120A5">
              <w:rPr>
                <w:rFonts w:ascii="Times New Roman" w:hAnsi="Times New Roman" w:cs="Times New Roman"/>
                <w:lang w:val="en-US"/>
              </w:rPr>
              <w:t>3120410098 - Đỗ Trịnh Mỹ Duyên</w:t>
            </w:r>
          </w:p>
          <w:p w14:paraId="4A50514C" w14:textId="77777777" w:rsidR="00B120A5" w:rsidRDefault="00B120A5" w:rsidP="00DE50F7">
            <w:pPr>
              <w:jc w:val="center"/>
              <w:rPr>
                <w:rFonts w:ascii="Times New Roman" w:hAnsi="Times New Roman" w:cs="Times New Roman"/>
              </w:rPr>
            </w:pPr>
          </w:p>
        </w:tc>
        <w:tc>
          <w:tcPr>
            <w:tcW w:w="3006" w:type="dxa"/>
          </w:tcPr>
          <w:p w14:paraId="064B9C5E" w14:textId="0CDE65A7" w:rsidR="00B120A5" w:rsidRPr="00B120A5" w:rsidRDefault="00B120A5" w:rsidP="00DE50F7">
            <w:pPr>
              <w:jc w:val="center"/>
              <w:rPr>
                <w:rFonts w:ascii="Times New Roman" w:hAnsi="Times New Roman" w:cs="Times New Roman"/>
                <w:sz w:val="26"/>
                <w:szCs w:val="26"/>
                <w:lang w:val="en-US"/>
              </w:rPr>
            </w:pPr>
            <w:r w:rsidRPr="00B120A5">
              <w:rPr>
                <w:rFonts w:ascii="Times New Roman" w:hAnsi="Times New Roman" w:cs="Times New Roman"/>
                <w:sz w:val="26"/>
                <w:szCs w:val="26"/>
                <w:lang w:val="en-US"/>
              </w:rPr>
              <w:t>3</w:t>
            </w:r>
          </w:p>
        </w:tc>
        <w:tc>
          <w:tcPr>
            <w:tcW w:w="3883" w:type="dxa"/>
          </w:tcPr>
          <w:p w14:paraId="1DBA67C4" w14:textId="244B37DF" w:rsidR="00B120A5" w:rsidRPr="00B120A5" w:rsidRDefault="00B120A5" w:rsidP="00DE50F7">
            <w:pPr>
              <w:jc w:val="center"/>
              <w:rPr>
                <w:rFonts w:ascii="Times New Roman" w:hAnsi="Times New Roman" w:cs="Times New Roman"/>
                <w:sz w:val="26"/>
                <w:szCs w:val="26"/>
                <w:lang w:val="en-US"/>
              </w:rPr>
            </w:pPr>
            <w:r>
              <w:rPr>
                <w:rFonts w:ascii="Times New Roman" w:hAnsi="Times New Roman" w:cs="Times New Roman"/>
                <w:sz w:val="26"/>
                <w:szCs w:val="26"/>
                <w:lang w:val="en-US"/>
              </w:rPr>
              <w:t>2, 3</w:t>
            </w:r>
          </w:p>
        </w:tc>
      </w:tr>
    </w:tbl>
    <w:p w14:paraId="4C4082BA" w14:textId="77777777" w:rsidR="00DE50F7" w:rsidRDefault="00DE50F7">
      <w:pPr>
        <w:rPr>
          <w:rFonts w:ascii="Times New Roman" w:hAnsi="Times New Roman" w:cs="Times New Roman"/>
          <w:lang w:val="en-US"/>
        </w:rPr>
      </w:pPr>
    </w:p>
    <w:p w14:paraId="45788E6E" w14:textId="5EF35D22" w:rsidR="00143256" w:rsidRPr="003D11D7" w:rsidRDefault="00DE50F7">
      <w:pPr>
        <w:rPr>
          <w:rFonts w:ascii="Times New Roman" w:hAnsi="Times New Roman" w:cs="Times New Roman"/>
          <w:b/>
        </w:rPr>
      </w:pPr>
      <w:r>
        <w:rPr>
          <w:rFonts w:ascii="Times New Roman" w:hAnsi="Times New Roman" w:cs="Times New Roman"/>
          <w:i/>
          <w:iCs/>
          <w:lang w:val="en-US"/>
        </w:rPr>
        <w:t>*Tụi em chưa kịp chuẩn bị slide báo cáo kết quả xin Thầy cho em thêm chút thời gian khi nào xong tụi em sẽ mail lại với Thầy sớm nhất ạ.</w:t>
      </w:r>
      <w:r w:rsidR="00000000" w:rsidRPr="003D11D7">
        <w:rPr>
          <w:rFonts w:ascii="Times New Roman" w:hAnsi="Times New Roman" w:cs="Times New Roman"/>
        </w:rPr>
        <w:br w:type="page"/>
      </w:r>
    </w:p>
    <w:sectPr w:rsidR="00143256" w:rsidRPr="003D11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1EDC5" w14:textId="77777777" w:rsidR="00102B49" w:rsidRDefault="00102B49">
      <w:pPr>
        <w:spacing w:line="240" w:lineRule="auto"/>
      </w:pPr>
      <w:r>
        <w:separator/>
      </w:r>
    </w:p>
  </w:endnote>
  <w:endnote w:type="continuationSeparator" w:id="0">
    <w:p w14:paraId="1EEC1D76" w14:textId="77777777" w:rsidR="00102B49" w:rsidRDefault="00102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E567E" w14:textId="77777777" w:rsidR="00102B49" w:rsidRDefault="00102B49">
      <w:r>
        <w:separator/>
      </w:r>
    </w:p>
  </w:footnote>
  <w:footnote w:type="continuationSeparator" w:id="0">
    <w:p w14:paraId="5B865BAC" w14:textId="77777777" w:rsidR="00102B49" w:rsidRDefault="00102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7A38D8"/>
    <w:multiLevelType w:val="multilevel"/>
    <w:tmpl w:val="F41A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260E5"/>
    <w:multiLevelType w:val="multilevel"/>
    <w:tmpl w:val="1D2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D7893"/>
    <w:multiLevelType w:val="hybridMultilevel"/>
    <w:tmpl w:val="02688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257520"/>
    <w:multiLevelType w:val="multilevel"/>
    <w:tmpl w:val="36D0258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B95DB0"/>
    <w:multiLevelType w:val="multilevel"/>
    <w:tmpl w:val="F89654F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D23AD5"/>
    <w:multiLevelType w:val="multilevel"/>
    <w:tmpl w:val="815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576D"/>
    <w:multiLevelType w:val="hybridMultilevel"/>
    <w:tmpl w:val="DECCB7A4"/>
    <w:lvl w:ilvl="0" w:tplc="AACA7B8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95738"/>
    <w:multiLevelType w:val="multilevel"/>
    <w:tmpl w:val="7A9C3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1774306"/>
    <w:multiLevelType w:val="multilevel"/>
    <w:tmpl w:val="D97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E69C8"/>
    <w:multiLevelType w:val="multilevel"/>
    <w:tmpl w:val="B7DAA4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B1E1387"/>
    <w:multiLevelType w:val="multilevel"/>
    <w:tmpl w:val="C17413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52676DC7"/>
    <w:multiLevelType w:val="multilevel"/>
    <w:tmpl w:val="60E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CF33F6"/>
    <w:multiLevelType w:val="hybridMultilevel"/>
    <w:tmpl w:val="341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103089"/>
    <w:multiLevelType w:val="hybridMultilevel"/>
    <w:tmpl w:val="89DC49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FC6E68"/>
    <w:multiLevelType w:val="hybridMultilevel"/>
    <w:tmpl w:val="A06828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6665778F"/>
    <w:multiLevelType w:val="multilevel"/>
    <w:tmpl w:val="F2C4C9D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67FB7"/>
    <w:multiLevelType w:val="multilevel"/>
    <w:tmpl w:val="CE2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904C0"/>
    <w:multiLevelType w:val="multilevel"/>
    <w:tmpl w:val="DEB8BF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65112066">
    <w:abstractNumId w:val="4"/>
  </w:num>
  <w:num w:numId="2" w16cid:durableId="1846240423">
    <w:abstractNumId w:val="3"/>
  </w:num>
  <w:num w:numId="3" w16cid:durableId="235015997">
    <w:abstractNumId w:val="21"/>
  </w:num>
  <w:num w:numId="4" w16cid:durableId="1840193004">
    <w:abstractNumId w:val="2"/>
  </w:num>
  <w:num w:numId="5" w16cid:durableId="1145198397">
    <w:abstractNumId w:val="1"/>
  </w:num>
  <w:num w:numId="6" w16cid:durableId="1913079530">
    <w:abstractNumId w:val="6"/>
  </w:num>
  <w:num w:numId="7" w16cid:durableId="302391244">
    <w:abstractNumId w:val="11"/>
  </w:num>
  <w:num w:numId="8" w16cid:durableId="802582086">
    <w:abstractNumId w:val="26"/>
  </w:num>
  <w:num w:numId="9" w16cid:durableId="1685281268">
    <w:abstractNumId w:val="5"/>
  </w:num>
  <w:num w:numId="10" w16cid:durableId="1970475000">
    <w:abstractNumId w:val="0"/>
  </w:num>
  <w:num w:numId="11" w16cid:durableId="157698008">
    <w:abstractNumId w:val="13"/>
  </w:num>
  <w:num w:numId="12" w16cid:durableId="523830311">
    <w:abstractNumId w:val="9"/>
  </w:num>
  <w:num w:numId="13" w16cid:durableId="565461135">
    <w:abstractNumId w:val="23"/>
  </w:num>
  <w:num w:numId="14" w16cid:durableId="1931156975">
    <w:abstractNumId w:val="27"/>
  </w:num>
  <w:num w:numId="15" w16cid:durableId="584535865">
    <w:abstractNumId w:val="7"/>
  </w:num>
  <w:num w:numId="16" w16cid:durableId="165561115">
    <w:abstractNumId w:val="8"/>
  </w:num>
  <w:num w:numId="17" w16cid:durableId="1780636832">
    <w:abstractNumId w:val="19"/>
  </w:num>
  <w:num w:numId="18" w16cid:durableId="544487615">
    <w:abstractNumId w:val="12"/>
  </w:num>
  <w:num w:numId="19" w16cid:durableId="1519273328">
    <w:abstractNumId w:val="25"/>
  </w:num>
  <w:num w:numId="20" w16cid:durableId="1877040428">
    <w:abstractNumId w:val="16"/>
  </w:num>
  <w:num w:numId="21" w16cid:durableId="171339608">
    <w:abstractNumId w:val="10"/>
  </w:num>
  <w:num w:numId="22" w16cid:durableId="538708421">
    <w:abstractNumId w:val="18"/>
  </w:num>
  <w:num w:numId="23" w16cid:durableId="2084595463">
    <w:abstractNumId w:val="28"/>
  </w:num>
  <w:num w:numId="24" w16cid:durableId="1150437440">
    <w:abstractNumId w:val="17"/>
  </w:num>
  <w:num w:numId="25" w16cid:durableId="287200926">
    <w:abstractNumId w:val="20"/>
  </w:num>
  <w:num w:numId="26" w16cid:durableId="575437215">
    <w:abstractNumId w:val="14"/>
  </w:num>
  <w:num w:numId="27" w16cid:durableId="1399401323">
    <w:abstractNumId w:val="15"/>
  </w:num>
  <w:num w:numId="28" w16cid:durableId="1759522100">
    <w:abstractNumId w:val="24"/>
  </w:num>
  <w:num w:numId="29" w16cid:durableId="776756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56"/>
    <w:rsid w:val="00102B49"/>
    <w:rsid w:val="00143256"/>
    <w:rsid w:val="003D11D7"/>
    <w:rsid w:val="00437DBE"/>
    <w:rsid w:val="004F5B3E"/>
    <w:rsid w:val="005F73F3"/>
    <w:rsid w:val="00775364"/>
    <w:rsid w:val="008313E5"/>
    <w:rsid w:val="008F2C21"/>
    <w:rsid w:val="00987BE7"/>
    <w:rsid w:val="00A625FC"/>
    <w:rsid w:val="00A9666A"/>
    <w:rsid w:val="00B120A5"/>
    <w:rsid w:val="00C47CD1"/>
    <w:rsid w:val="00CE25B3"/>
    <w:rsid w:val="00D51DED"/>
    <w:rsid w:val="00DE37A2"/>
    <w:rsid w:val="00DE50F7"/>
    <w:rsid w:val="00F17519"/>
    <w:rsid w:val="0363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9ABA"/>
  <w15:docId w15:val="{3E6CB170-D301-4836-8DB1-0CE861F5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pPr>
      <w:spacing w:line="276" w:lineRule="auto"/>
    </w:pPr>
    <w:rPr>
      <w:sz w:val="22"/>
      <w:szCs w:val="22"/>
      <w:lang w:val="vi"/>
    </w:rPr>
  </w:style>
  <w:style w:type="paragraph" w:styleId="u1">
    <w:name w:val="heading 1"/>
    <w:basedOn w:val="Binhthng"/>
    <w:next w:val="Binhthng"/>
    <w:qFormat/>
    <w:pPr>
      <w:keepNext/>
      <w:keepLines/>
      <w:spacing w:before="400" w:after="120"/>
      <w:outlineLvl w:val="0"/>
    </w:pPr>
    <w:rPr>
      <w:sz w:val="40"/>
      <w:szCs w:val="40"/>
    </w:rPr>
  </w:style>
  <w:style w:type="paragraph" w:styleId="u2">
    <w:name w:val="heading 2"/>
    <w:basedOn w:val="Binhthng"/>
    <w:next w:val="Binhthng"/>
    <w:qFormat/>
    <w:pPr>
      <w:keepNext/>
      <w:keepLines/>
      <w:spacing w:before="360" w:after="120"/>
      <w:outlineLvl w:val="1"/>
    </w:pPr>
    <w:rPr>
      <w:sz w:val="32"/>
      <w:szCs w:val="32"/>
    </w:rPr>
  </w:style>
  <w:style w:type="paragraph" w:styleId="u3">
    <w:name w:val="heading 3"/>
    <w:basedOn w:val="Binhthng"/>
    <w:next w:val="Binhthng"/>
    <w:qFormat/>
    <w:pPr>
      <w:keepNext/>
      <w:keepLines/>
      <w:spacing w:before="320" w:after="80"/>
      <w:outlineLvl w:val="2"/>
    </w:pPr>
    <w:rPr>
      <w:color w:val="434343"/>
      <w:sz w:val="28"/>
      <w:szCs w:val="28"/>
    </w:rPr>
  </w:style>
  <w:style w:type="paragraph" w:styleId="u4">
    <w:name w:val="heading 4"/>
    <w:basedOn w:val="Binhthng"/>
    <w:next w:val="Binhthng"/>
    <w:qFormat/>
    <w:pPr>
      <w:keepNext/>
      <w:keepLines/>
      <w:spacing w:before="280" w:after="80"/>
      <w:outlineLvl w:val="3"/>
    </w:pPr>
    <w:rPr>
      <w:color w:val="666666"/>
      <w:sz w:val="24"/>
      <w:szCs w:val="24"/>
    </w:rPr>
  </w:style>
  <w:style w:type="paragraph" w:styleId="u5">
    <w:name w:val="heading 5"/>
    <w:basedOn w:val="Binhthng"/>
    <w:next w:val="Binhthng"/>
    <w:qFormat/>
    <w:pPr>
      <w:keepNext/>
      <w:keepLines/>
      <w:spacing w:before="240" w:after="80"/>
      <w:outlineLvl w:val="4"/>
    </w:pPr>
    <w:rPr>
      <w:color w:val="666666"/>
    </w:rPr>
  </w:style>
  <w:style w:type="paragraph" w:styleId="u6">
    <w:name w:val="heading 6"/>
    <w:basedOn w:val="Binhthng"/>
    <w:next w:val="Binhthng"/>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qFormat/>
    <w:pPr>
      <w:keepNext/>
      <w:keepLines/>
      <w:spacing w:after="320"/>
    </w:pPr>
    <w:rPr>
      <w:color w:val="666666"/>
      <w:sz w:val="30"/>
      <w:szCs w:val="30"/>
    </w:rPr>
  </w:style>
  <w:style w:type="paragraph" w:styleId="Tiu">
    <w:name w:val="Title"/>
    <w:basedOn w:val="Binhthng"/>
    <w:next w:val="Binhthng"/>
    <w:qFormat/>
    <w:pPr>
      <w:keepNext/>
      <w:keepLines/>
      <w:spacing w:after="60"/>
    </w:pPr>
    <w:rPr>
      <w:sz w:val="52"/>
      <w:szCs w:val="52"/>
    </w:rPr>
  </w:style>
  <w:style w:type="table" w:customStyle="1" w:styleId="TableNormal">
    <w:name w:val="TableNormal"/>
    <w:qFormat/>
    <w:tblPr>
      <w:tblCellMar>
        <w:top w:w="100" w:type="dxa"/>
        <w:left w:w="100" w:type="dxa"/>
        <w:bottom w:w="100" w:type="dxa"/>
        <w:right w:w="100" w:type="dxa"/>
      </w:tblCellMar>
    </w:tblPr>
  </w:style>
  <w:style w:type="paragraph" w:styleId="oancuaDanhsach">
    <w:name w:val="List Paragraph"/>
    <w:basedOn w:val="Binhthng"/>
    <w:uiPriority w:val="34"/>
    <w:unhideWhenUsed/>
    <w:qFormat/>
    <w:rsid w:val="00987BE7"/>
    <w:pPr>
      <w:ind w:left="720"/>
      <w:contextualSpacing/>
    </w:pPr>
  </w:style>
  <w:style w:type="paragraph" w:styleId="ThngthngWeb">
    <w:name w:val="Normal (Web)"/>
    <w:basedOn w:val="Binhthng"/>
    <w:uiPriority w:val="99"/>
    <w:rsid w:val="00987BE7"/>
    <w:rPr>
      <w:rFonts w:ascii="Times New Roman" w:hAnsi="Times New Roman" w:cs="Times New Roman"/>
      <w:sz w:val="24"/>
      <w:szCs w:val="24"/>
    </w:rPr>
  </w:style>
  <w:style w:type="character" w:styleId="Manh">
    <w:name w:val="Strong"/>
    <w:basedOn w:val="Phngmcinhcuaoanvn"/>
    <w:uiPriority w:val="22"/>
    <w:qFormat/>
    <w:rsid w:val="008F2C21"/>
    <w:rPr>
      <w:b/>
      <w:bCs/>
    </w:rPr>
  </w:style>
  <w:style w:type="character" w:styleId="Nhnmanh">
    <w:name w:val="Emphasis"/>
    <w:basedOn w:val="Phngmcinhcuaoanvn"/>
    <w:uiPriority w:val="20"/>
    <w:qFormat/>
    <w:rsid w:val="008F2C21"/>
    <w:rPr>
      <w:i/>
      <w:iCs/>
    </w:rPr>
  </w:style>
  <w:style w:type="paragraph" w:customStyle="1" w:styleId="ds-markdown-paragraph">
    <w:name w:val="ds-markdown-paragraph"/>
    <w:basedOn w:val="Binhthng"/>
    <w:rsid w:val="004F5B3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Bang">
    <w:name w:val="Table Grid"/>
    <w:basedOn w:val="BangThngthng"/>
    <w:uiPriority w:val="39"/>
    <w:rsid w:val="004F5B3E"/>
    <w:pPr>
      <w:ind w:firstLine="567"/>
      <w:jc w:val="both"/>
    </w:pPr>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3C9F8E-5E55-4F00-BEDF-F2533CA4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Words>
  <Characters>345</Characters>
  <Application>Microsoft Office Word</Application>
  <DocSecurity>0</DocSecurity>
  <Lines>2</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dc:creator>
  <cp:lastModifiedBy>Ca Nguyn</cp:lastModifiedBy>
  <cp:revision>2</cp:revision>
  <dcterms:created xsi:type="dcterms:W3CDTF">2025-10-05T16:18:00Z</dcterms:created>
  <dcterms:modified xsi:type="dcterms:W3CDTF">2025-10-05T16:18:00Z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0004B900AA854BB3B89A12D378D71CE2_12</vt:lpwstr>
  </property>
</Properties>
</file>